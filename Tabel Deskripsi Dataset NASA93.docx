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90190" w14:textId="77777777" w:rsidR="00523C54" w:rsidRDefault="00000000" w:rsidP="00B978D6">
      <w:pPr>
        <w:spacing w:after="0" w:line="240" w:lineRule="auto"/>
        <w:jc w:val="center"/>
        <w:rPr>
          <w:rFonts w:ascii="Times New Roman" w:hAnsi="Times New Roman" w:cs="Times New Roman"/>
          <w:color w:val="212121"/>
          <w:sz w:val="24"/>
          <w:szCs w:val="24"/>
        </w:rPr>
      </w:pPr>
      <w:r w:rsidRPr="00B978D6">
        <w:rPr>
          <w:rFonts w:ascii="Times New Roman" w:hAnsi="Times New Roman" w:cs="Times New Roman"/>
          <w:color w:val="212121"/>
          <w:sz w:val="24"/>
          <w:szCs w:val="24"/>
        </w:rPr>
        <w:t xml:space="preserve">Tabel </w:t>
      </w:r>
      <w:proofErr w:type="spellStart"/>
      <w:r w:rsidRPr="00B978D6">
        <w:rPr>
          <w:rFonts w:ascii="Times New Roman" w:hAnsi="Times New Roman" w:cs="Times New Roman"/>
          <w:color w:val="212121"/>
          <w:sz w:val="24"/>
          <w:szCs w:val="24"/>
        </w:rPr>
        <w:t>Deskripsi</w:t>
      </w:r>
      <w:proofErr w:type="spellEnd"/>
      <w:r w:rsidRPr="00B978D6">
        <w:rPr>
          <w:rFonts w:ascii="Times New Roman" w:hAnsi="Times New Roman" w:cs="Times New Roman"/>
          <w:color w:val="212121"/>
          <w:sz w:val="24"/>
          <w:szCs w:val="24"/>
        </w:rPr>
        <w:t xml:space="preserve"> </w:t>
      </w:r>
      <w:proofErr w:type="spellStart"/>
      <w:r w:rsidRPr="00B978D6">
        <w:rPr>
          <w:rFonts w:ascii="Times New Roman" w:hAnsi="Times New Roman" w:cs="Times New Roman"/>
          <w:color w:val="212121"/>
          <w:sz w:val="24"/>
          <w:szCs w:val="24"/>
        </w:rPr>
        <w:t>Atribut</w:t>
      </w:r>
      <w:proofErr w:type="spellEnd"/>
      <w:r w:rsidRPr="00B978D6">
        <w:rPr>
          <w:rFonts w:ascii="Times New Roman" w:hAnsi="Times New Roman" w:cs="Times New Roman"/>
          <w:color w:val="212121"/>
          <w:sz w:val="24"/>
          <w:szCs w:val="24"/>
        </w:rPr>
        <w:t xml:space="preserve"> Dataset NASA93</w:t>
      </w:r>
    </w:p>
    <w:p w14:paraId="370DB4AD" w14:textId="77777777" w:rsidR="00B978D6" w:rsidRPr="00B978D6" w:rsidRDefault="00B978D6" w:rsidP="00B978D6">
      <w:pPr>
        <w:spacing w:after="0" w:line="240" w:lineRule="auto"/>
        <w:jc w:val="center"/>
        <w:rPr>
          <w:rFonts w:ascii="Times New Roman" w:hAnsi="Times New Roman" w:cs="Times New Roman"/>
          <w:color w:val="212121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916C71" w14:paraId="0D133E87" w14:textId="77777777" w:rsidTr="00916C71">
        <w:trPr>
          <w:jc w:val="center"/>
        </w:trPr>
        <w:tc>
          <w:tcPr>
            <w:tcW w:w="2160" w:type="dxa"/>
          </w:tcPr>
          <w:p w14:paraId="41D36B5C" w14:textId="77777777" w:rsidR="00916C71" w:rsidRPr="00961F1D" w:rsidRDefault="00916C71" w:rsidP="00EC077C">
            <w:pPr>
              <w:jc w:val="center"/>
              <w:rPr>
                <w:b/>
                <w:bCs/>
              </w:rPr>
            </w:pPr>
            <w:r w:rsidRPr="00961F1D">
              <w:rPr>
                <w:b/>
                <w:bCs/>
              </w:rPr>
              <w:t>Attribute</w:t>
            </w:r>
          </w:p>
        </w:tc>
        <w:tc>
          <w:tcPr>
            <w:tcW w:w="2160" w:type="dxa"/>
          </w:tcPr>
          <w:p w14:paraId="66CA8807" w14:textId="77777777" w:rsidR="00916C71" w:rsidRPr="00961F1D" w:rsidRDefault="00916C71" w:rsidP="00EC077C">
            <w:pPr>
              <w:jc w:val="center"/>
              <w:rPr>
                <w:b/>
                <w:bCs/>
              </w:rPr>
            </w:pPr>
            <w:r w:rsidRPr="00961F1D">
              <w:rPr>
                <w:b/>
                <w:bCs/>
              </w:rPr>
              <w:t>Symbol</w:t>
            </w:r>
          </w:p>
        </w:tc>
        <w:tc>
          <w:tcPr>
            <w:tcW w:w="2160" w:type="dxa"/>
          </w:tcPr>
          <w:p w14:paraId="02D16C0F" w14:textId="77777777" w:rsidR="00916C71" w:rsidRPr="00961F1D" w:rsidRDefault="00916C71" w:rsidP="00EC077C">
            <w:pPr>
              <w:jc w:val="center"/>
              <w:rPr>
                <w:b/>
                <w:bCs/>
              </w:rPr>
            </w:pPr>
            <w:r w:rsidRPr="00961F1D">
              <w:rPr>
                <w:b/>
                <w:bCs/>
              </w:rPr>
              <w:t>Description</w:t>
            </w:r>
          </w:p>
        </w:tc>
        <w:tc>
          <w:tcPr>
            <w:tcW w:w="2160" w:type="dxa"/>
          </w:tcPr>
          <w:p w14:paraId="372B2410" w14:textId="77777777" w:rsidR="00916C71" w:rsidRPr="00961F1D" w:rsidRDefault="00916C71" w:rsidP="00EC077C">
            <w:pPr>
              <w:jc w:val="center"/>
              <w:rPr>
                <w:b/>
                <w:bCs/>
              </w:rPr>
            </w:pPr>
            <w:r w:rsidRPr="00961F1D">
              <w:rPr>
                <w:b/>
                <w:bCs/>
              </w:rPr>
              <w:t>Datatype</w:t>
            </w:r>
          </w:p>
        </w:tc>
      </w:tr>
      <w:tr w:rsidR="00916C71" w14:paraId="1E6D9D47" w14:textId="77777777" w:rsidTr="00916C71">
        <w:trPr>
          <w:jc w:val="center"/>
        </w:trPr>
        <w:tc>
          <w:tcPr>
            <w:tcW w:w="2160" w:type="dxa"/>
          </w:tcPr>
          <w:p w14:paraId="36527AD0" w14:textId="77777777" w:rsidR="00916C71" w:rsidRDefault="00916C71" w:rsidP="00EC077C">
            <w:r>
              <w:t>Precision</w:t>
            </w:r>
          </w:p>
        </w:tc>
        <w:tc>
          <w:tcPr>
            <w:tcW w:w="2160" w:type="dxa"/>
          </w:tcPr>
          <w:p w14:paraId="153E5921" w14:textId="77777777" w:rsidR="00916C71" w:rsidRDefault="00916C71" w:rsidP="00EC077C">
            <w:proofErr w:type="spellStart"/>
            <w:r>
              <w:t>prec</w:t>
            </w:r>
            <w:proofErr w:type="spellEnd"/>
          </w:p>
        </w:tc>
        <w:tc>
          <w:tcPr>
            <w:tcW w:w="2160" w:type="dxa"/>
          </w:tcPr>
          <w:p w14:paraId="13EDF91E" w14:textId="77777777" w:rsidR="00916C71" w:rsidRDefault="00916C71" w:rsidP="00EC077C">
            <w:r>
              <w:t>Precision of the project in terms of estimation accuracy</w:t>
            </w:r>
          </w:p>
        </w:tc>
        <w:tc>
          <w:tcPr>
            <w:tcW w:w="2160" w:type="dxa"/>
          </w:tcPr>
          <w:p w14:paraId="2B7ABB3B" w14:textId="77777777" w:rsidR="00916C71" w:rsidRDefault="00916C71" w:rsidP="00EC077C">
            <w:r>
              <w:t>Positive integer</w:t>
            </w:r>
          </w:p>
        </w:tc>
      </w:tr>
      <w:tr w:rsidR="00916C71" w14:paraId="5E6CB371" w14:textId="77777777" w:rsidTr="00916C71">
        <w:trPr>
          <w:jc w:val="center"/>
        </w:trPr>
        <w:tc>
          <w:tcPr>
            <w:tcW w:w="2160" w:type="dxa"/>
          </w:tcPr>
          <w:p w14:paraId="6E377446" w14:textId="77777777" w:rsidR="00916C71" w:rsidRDefault="00916C71" w:rsidP="00EC077C">
            <w:r>
              <w:t>Flexibility</w:t>
            </w:r>
          </w:p>
        </w:tc>
        <w:tc>
          <w:tcPr>
            <w:tcW w:w="2160" w:type="dxa"/>
          </w:tcPr>
          <w:p w14:paraId="60748635" w14:textId="77777777" w:rsidR="00916C71" w:rsidRDefault="00916C71" w:rsidP="00EC077C">
            <w:r>
              <w:t>flex</w:t>
            </w:r>
          </w:p>
        </w:tc>
        <w:tc>
          <w:tcPr>
            <w:tcW w:w="2160" w:type="dxa"/>
          </w:tcPr>
          <w:p w14:paraId="714D84EE" w14:textId="77777777" w:rsidR="00916C71" w:rsidRDefault="00916C71" w:rsidP="00EC077C">
            <w:r>
              <w:t>Flexibility of the project development process</w:t>
            </w:r>
          </w:p>
        </w:tc>
        <w:tc>
          <w:tcPr>
            <w:tcW w:w="2160" w:type="dxa"/>
          </w:tcPr>
          <w:p w14:paraId="45F18AF5" w14:textId="77777777" w:rsidR="00916C71" w:rsidRDefault="00916C71" w:rsidP="00EC077C">
            <w:r>
              <w:t>Positive integer</w:t>
            </w:r>
          </w:p>
        </w:tc>
      </w:tr>
      <w:tr w:rsidR="00916C71" w14:paraId="45563E3A" w14:textId="77777777" w:rsidTr="00916C71">
        <w:trPr>
          <w:jc w:val="center"/>
        </w:trPr>
        <w:tc>
          <w:tcPr>
            <w:tcW w:w="2160" w:type="dxa"/>
          </w:tcPr>
          <w:p w14:paraId="0B2CD91C" w14:textId="77777777" w:rsidR="00916C71" w:rsidRDefault="00916C71" w:rsidP="00EC077C">
            <w:r>
              <w:t>Resolution</w:t>
            </w:r>
          </w:p>
        </w:tc>
        <w:tc>
          <w:tcPr>
            <w:tcW w:w="2160" w:type="dxa"/>
          </w:tcPr>
          <w:p w14:paraId="5291BF98" w14:textId="77777777" w:rsidR="00916C71" w:rsidRDefault="00916C71" w:rsidP="00EC077C">
            <w:proofErr w:type="spellStart"/>
            <w:r>
              <w:t>resl</w:t>
            </w:r>
            <w:proofErr w:type="spellEnd"/>
          </w:p>
        </w:tc>
        <w:tc>
          <w:tcPr>
            <w:tcW w:w="2160" w:type="dxa"/>
          </w:tcPr>
          <w:p w14:paraId="3C6FFB71" w14:textId="77777777" w:rsidR="00916C71" w:rsidRDefault="00916C71" w:rsidP="00EC077C">
            <w:r>
              <w:t>Ability to resolve issues and challenges in the project</w:t>
            </w:r>
          </w:p>
        </w:tc>
        <w:tc>
          <w:tcPr>
            <w:tcW w:w="2160" w:type="dxa"/>
          </w:tcPr>
          <w:p w14:paraId="2F0DF3FF" w14:textId="77777777" w:rsidR="00916C71" w:rsidRDefault="00916C71" w:rsidP="00EC077C">
            <w:r>
              <w:t>Positive integer</w:t>
            </w:r>
          </w:p>
        </w:tc>
      </w:tr>
      <w:tr w:rsidR="00916C71" w14:paraId="16D680FC" w14:textId="77777777" w:rsidTr="00916C71">
        <w:trPr>
          <w:jc w:val="center"/>
        </w:trPr>
        <w:tc>
          <w:tcPr>
            <w:tcW w:w="2160" w:type="dxa"/>
          </w:tcPr>
          <w:p w14:paraId="189E0094" w14:textId="77777777" w:rsidR="00916C71" w:rsidRDefault="00916C71" w:rsidP="00EC077C">
            <w:r>
              <w:t>Team Size</w:t>
            </w:r>
          </w:p>
        </w:tc>
        <w:tc>
          <w:tcPr>
            <w:tcW w:w="2160" w:type="dxa"/>
          </w:tcPr>
          <w:p w14:paraId="0088E883" w14:textId="77777777" w:rsidR="00916C71" w:rsidRDefault="00916C71" w:rsidP="00EC077C">
            <w:r>
              <w:t>team</w:t>
            </w:r>
          </w:p>
        </w:tc>
        <w:tc>
          <w:tcPr>
            <w:tcW w:w="2160" w:type="dxa"/>
          </w:tcPr>
          <w:p w14:paraId="1F4CACA7" w14:textId="77777777" w:rsidR="00916C71" w:rsidRDefault="00916C71" w:rsidP="00EC077C">
            <w:r>
              <w:t>Size of the development team involved in the project</w:t>
            </w:r>
          </w:p>
        </w:tc>
        <w:tc>
          <w:tcPr>
            <w:tcW w:w="2160" w:type="dxa"/>
          </w:tcPr>
          <w:p w14:paraId="5B884BF3" w14:textId="77777777" w:rsidR="00916C71" w:rsidRDefault="00916C71" w:rsidP="00EC077C">
            <w:r>
              <w:t>Positive integer</w:t>
            </w:r>
          </w:p>
        </w:tc>
      </w:tr>
      <w:tr w:rsidR="00916C71" w14:paraId="3A8F58B4" w14:textId="77777777" w:rsidTr="00916C71">
        <w:trPr>
          <w:jc w:val="center"/>
        </w:trPr>
        <w:tc>
          <w:tcPr>
            <w:tcW w:w="2160" w:type="dxa"/>
          </w:tcPr>
          <w:p w14:paraId="3E1EFB4B" w14:textId="77777777" w:rsidR="00916C71" w:rsidRDefault="00916C71" w:rsidP="00EC077C">
            <w:r>
              <w:t>Project Maturity</w:t>
            </w:r>
          </w:p>
        </w:tc>
        <w:tc>
          <w:tcPr>
            <w:tcW w:w="2160" w:type="dxa"/>
          </w:tcPr>
          <w:p w14:paraId="459B4B7B" w14:textId="77777777" w:rsidR="00916C71" w:rsidRDefault="00916C71" w:rsidP="00EC077C">
            <w:proofErr w:type="spellStart"/>
            <w:r>
              <w:t>pmat</w:t>
            </w:r>
            <w:proofErr w:type="spellEnd"/>
          </w:p>
        </w:tc>
        <w:tc>
          <w:tcPr>
            <w:tcW w:w="2160" w:type="dxa"/>
          </w:tcPr>
          <w:p w14:paraId="71AB825A" w14:textId="77777777" w:rsidR="00916C71" w:rsidRDefault="00916C71" w:rsidP="00EC077C">
            <w:r>
              <w:t>Maturity of the project's management processes</w:t>
            </w:r>
          </w:p>
        </w:tc>
        <w:tc>
          <w:tcPr>
            <w:tcW w:w="2160" w:type="dxa"/>
          </w:tcPr>
          <w:p w14:paraId="5BB49A46" w14:textId="77777777" w:rsidR="00916C71" w:rsidRDefault="00916C71" w:rsidP="00EC077C">
            <w:r>
              <w:t>Positive integer</w:t>
            </w:r>
          </w:p>
        </w:tc>
      </w:tr>
      <w:tr w:rsidR="00916C71" w14:paraId="62014C9C" w14:textId="77777777" w:rsidTr="00916C71">
        <w:trPr>
          <w:jc w:val="center"/>
        </w:trPr>
        <w:tc>
          <w:tcPr>
            <w:tcW w:w="2160" w:type="dxa"/>
          </w:tcPr>
          <w:p w14:paraId="284AD319" w14:textId="77777777" w:rsidR="00916C71" w:rsidRDefault="00916C71" w:rsidP="00EC077C">
            <w:r>
              <w:t>Required Software Reliability</w:t>
            </w:r>
          </w:p>
        </w:tc>
        <w:tc>
          <w:tcPr>
            <w:tcW w:w="2160" w:type="dxa"/>
          </w:tcPr>
          <w:p w14:paraId="59913A86" w14:textId="77777777" w:rsidR="00916C71" w:rsidRDefault="00916C71" w:rsidP="00EC077C">
            <w:r>
              <w:t>rely</w:t>
            </w:r>
          </w:p>
        </w:tc>
        <w:tc>
          <w:tcPr>
            <w:tcW w:w="2160" w:type="dxa"/>
          </w:tcPr>
          <w:p w14:paraId="337F1BB8" w14:textId="77777777" w:rsidR="00916C71" w:rsidRDefault="00916C71" w:rsidP="00EC077C">
            <w:r>
              <w:t>The required reliability of the software system</w:t>
            </w:r>
          </w:p>
        </w:tc>
        <w:tc>
          <w:tcPr>
            <w:tcW w:w="2160" w:type="dxa"/>
          </w:tcPr>
          <w:p w14:paraId="2E57310B" w14:textId="77777777" w:rsidR="00916C71" w:rsidRDefault="00916C71" w:rsidP="00EC077C">
            <w:r>
              <w:t>Positive integer</w:t>
            </w:r>
          </w:p>
        </w:tc>
      </w:tr>
      <w:tr w:rsidR="00916C71" w14:paraId="43415646" w14:textId="77777777" w:rsidTr="00916C71">
        <w:trPr>
          <w:jc w:val="center"/>
        </w:trPr>
        <w:tc>
          <w:tcPr>
            <w:tcW w:w="2160" w:type="dxa"/>
          </w:tcPr>
          <w:p w14:paraId="66E4DFCD" w14:textId="77777777" w:rsidR="00916C71" w:rsidRDefault="00916C71" w:rsidP="00EC077C">
            <w:r>
              <w:t>Database Size</w:t>
            </w:r>
          </w:p>
        </w:tc>
        <w:tc>
          <w:tcPr>
            <w:tcW w:w="2160" w:type="dxa"/>
          </w:tcPr>
          <w:p w14:paraId="756AA139" w14:textId="77777777" w:rsidR="00916C71" w:rsidRDefault="00916C71" w:rsidP="00EC077C">
            <w:r>
              <w:t>data</w:t>
            </w:r>
          </w:p>
        </w:tc>
        <w:tc>
          <w:tcPr>
            <w:tcW w:w="2160" w:type="dxa"/>
          </w:tcPr>
          <w:p w14:paraId="16B7FB2D" w14:textId="77777777" w:rsidR="00916C71" w:rsidRDefault="00916C71" w:rsidP="00EC077C">
            <w:r>
              <w:t>Size of the database used in the project</w:t>
            </w:r>
          </w:p>
        </w:tc>
        <w:tc>
          <w:tcPr>
            <w:tcW w:w="2160" w:type="dxa"/>
          </w:tcPr>
          <w:p w14:paraId="2B2B9D61" w14:textId="77777777" w:rsidR="00916C71" w:rsidRDefault="00916C71" w:rsidP="00EC077C">
            <w:r>
              <w:t>Positive integer</w:t>
            </w:r>
          </w:p>
        </w:tc>
      </w:tr>
      <w:tr w:rsidR="00916C71" w14:paraId="69A5A5BE" w14:textId="77777777" w:rsidTr="00916C71">
        <w:trPr>
          <w:jc w:val="center"/>
        </w:trPr>
        <w:tc>
          <w:tcPr>
            <w:tcW w:w="2160" w:type="dxa"/>
          </w:tcPr>
          <w:p w14:paraId="3C979292" w14:textId="77777777" w:rsidR="00916C71" w:rsidRDefault="00916C71" w:rsidP="00EC077C">
            <w:r>
              <w:t>Complexity</w:t>
            </w:r>
          </w:p>
        </w:tc>
        <w:tc>
          <w:tcPr>
            <w:tcW w:w="2160" w:type="dxa"/>
          </w:tcPr>
          <w:p w14:paraId="1DDECE65" w14:textId="77777777" w:rsidR="00916C71" w:rsidRDefault="00916C71" w:rsidP="00EC077C">
            <w:proofErr w:type="spellStart"/>
            <w:r>
              <w:t>cplx</w:t>
            </w:r>
            <w:proofErr w:type="spellEnd"/>
          </w:p>
        </w:tc>
        <w:tc>
          <w:tcPr>
            <w:tcW w:w="2160" w:type="dxa"/>
          </w:tcPr>
          <w:p w14:paraId="07A0CCFD" w14:textId="77777777" w:rsidR="00916C71" w:rsidRDefault="00916C71" w:rsidP="00EC077C">
            <w:r>
              <w:t>The complexity of the project</w:t>
            </w:r>
          </w:p>
        </w:tc>
        <w:tc>
          <w:tcPr>
            <w:tcW w:w="2160" w:type="dxa"/>
          </w:tcPr>
          <w:p w14:paraId="3EE4C6A6" w14:textId="77777777" w:rsidR="00916C71" w:rsidRDefault="00916C71" w:rsidP="00EC077C">
            <w:r>
              <w:t>Positive integer</w:t>
            </w:r>
          </w:p>
        </w:tc>
      </w:tr>
      <w:tr w:rsidR="00916C71" w14:paraId="74916E40" w14:textId="77777777" w:rsidTr="00916C71">
        <w:trPr>
          <w:jc w:val="center"/>
        </w:trPr>
        <w:tc>
          <w:tcPr>
            <w:tcW w:w="2160" w:type="dxa"/>
          </w:tcPr>
          <w:p w14:paraId="12D46941" w14:textId="77777777" w:rsidR="00916C71" w:rsidRDefault="00916C71" w:rsidP="00EC077C">
            <w:r>
              <w:t>Reuse</w:t>
            </w:r>
          </w:p>
        </w:tc>
        <w:tc>
          <w:tcPr>
            <w:tcW w:w="2160" w:type="dxa"/>
          </w:tcPr>
          <w:p w14:paraId="79D6A66C" w14:textId="77777777" w:rsidR="00916C71" w:rsidRDefault="00916C71" w:rsidP="00EC077C">
            <w:r>
              <w:t>ruse</w:t>
            </w:r>
          </w:p>
        </w:tc>
        <w:tc>
          <w:tcPr>
            <w:tcW w:w="2160" w:type="dxa"/>
          </w:tcPr>
          <w:p w14:paraId="3ABB65D6" w14:textId="77777777" w:rsidR="00916C71" w:rsidRDefault="00916C71" w:rsidP="00EC077C">
            <w:r>
              <w:t>Extent to which reusable components are used</w:t>
            </w:r>
          </w:p>
        </w:tc>
        <w:tc>
          <w:tcPr>
            <w:tcW w:w="2160" w:type="dxa"/>
          </w:tcPr>
          <w:p w14:paraId="423E8C19" w14:textId="77777777" w:rsidR="00916C71" w:rsidRDefault="00916C71" w:rsidP="00EC077C">
            <w:r>
              <w:t>Positive integer</w:t>
            </w:r>
          </w:p>
        </w:tc>
      </w:tr>
      <w:tr w:rsidR="00916C71" w14:paraId="56099104" w14:textId="77777777" w:rsidTr="00916C71">
        <w:trPr>
          <w:jc w:val="center"/>
        </w:trPr>
        <w:tc>
          <w:tcPr>
            <w:tcW w:w="2160" w:type="dxa"/>
          </w:tcPr>
          <w:p w14:paraId="0A3F7EEB" w14:textId="77777777" w:rsidR="00916C71" w:rsidRDefault="00916C71" w:rsidP="00EC077C">
            <w:r>
              <w:t>Documentation</w:t>
            </w:r>
          </w:p>
        </w:tc>
        <w:tc>
          <w:tcPr>
            <w:tcW w:w="2160" w:type="dxa"/>
          </w:tcPr>
          <w:p w14:paraId="40F4C5FA" w14:textId="77777777" w:rsidR="00916C71" w:rsidRDefault="00916C71" w:rsidP="00EC077C">
            <w:r>
              <w:t>docu</w:t>
            </w:r>
          </w:p>
        </w:tc>
        <w:tc>
          <w:tcPr>
            <w:tcW w:w="2160" w:type="dxa"/>
          </w:tcPr>
          <w:p w14:paraId="095BE20A" w14:textId="77777777" w:rsidR="00916C71" w:rsidRDefault="00916C71" w:rsidP="00EC077C">
            <w:r>
              <w:t>Quality and amount of documentation produced</w:t>
            </w:r>
          </w:p>
        </w:tc>
        <w:tc>
          <w:tcPr>
            <w:tcW w:w="2160" w:type="dxa"/>
          </w:tcPr>
          <w:p w14:paraId="24FB416C" w14:textId="77777777" w:rsidR="00916C71" w:rsidRDefault="00916C71" w:rsidP="00EC077C">
            <w:r>
              <w:t>Positive integer</w:t>
            </w:r>
          </w:p>
        </w:tc>
      </w:tr>
      <w:tr w:rsidR="00916C71" w14:paraId="55EB37E2" w14:textId="77777777" w:rsidTr="00916C71">
        <w:trPr>
          <w:jc w:val="center"/>
        </w:trPr>
        <w:tc>
          <w:tcPr>
            <w:tcW w:w="2160" w:type="dxa"/>
          </w:tcPr>
          <w:p w14:paraId="480D3CEA" w14:textId="77777777" w:rsidR="00916C71" w:rsidRDefault="00916C71" w:rsidP="00EC077C">
            <w:r>
              <w:t>Time Restriction</w:t>
            </w:r>
          </w:p>
        </w:tc>
        <w:tc>
          <w:tcPr>
            <w:tcW w:w="2160" w:type="dxa"/>
          </w:tcPr>
          <w:p w14:paraId="3EE6BD84" w14:textId="77777777" w:rsidR="00916C71" w:rsidRDefault="00916C71" w:rsidP="00EC077C">
            <w:r>
              <w:t>time</w:t>
            </w:r>
          </w:p>
        </w:tc>
        <w:tc>
          <w:tcPr>
            <w:tcW w:w="2160" w:type="dxa"/>
          </w:tcPr>
          <w:p w14:paraId="350148FF" w14:textId="77777777" w:rsidR="00916C71" w:rsidRDefault="00916C71" w:rsidP="00EC077C">
            <w:r>
              <w:t>Time constraints for the project</w:t>
            </w:r>
          </w:p>
        </w:tc>
        <w:tc>
          <w:tcPr>
            <w:tcW w:w="2160" w:type="dxa"/>
          </w:tcPr>
          <w:p w14:paraId="0D5A2286" w14:textId="77777777" w:rsidR="00916C71" w:rsidRDefault="00916C71" w:rsidP="00EC077C">
            <w:r>
              <w:t>Positive integer</w:t>
            </w:r>
          </w:p>
        </w:tc>
      </w:tr>
      <w:tr w:rsidR="00916C71" w14:paraId="7827BEFA" w14:textId="77777777" w:rsidTr="00916C71">
        <w:trPr>
          <w:jc w:val="center"/>
        </w:trPr>
        <w:tc>
          <w:tcPr>
            <w:tcW w:w="2160" w:type="dxa"/>
          </w:tcPr>
          <w:p w14:paraId="3BCBC4B3" w14:textId="77777777" w:rsidR="00916C71" w:rsidRDefault="00916C71" w:rsidP="00EC077C">
            <w:r>
              <w:t>Storage Restriction</w:t>
            </w:r>
          </w:p>
        </w:tc>
        <w:tc>
          <w:tcPr>
            <w:tcW w:w="2160" w:type="dxa"/>
          </w:tcPr>
          <w:p w14:paraId="1345DA93" w14:textId="77777777" w:rsidR="00916C71" w:rsidRDefault="00916C71" w:rsidP="00EC077C">
            <w:proofErr w:type="spellStart"/>
            <w:r>
              <w:t>stor</w:t>
            </w:r>
            <w:proofErr w:type="spellEnd"/>
          </w:p>
        </w:tc>
        <w:tc>
          <w:tcPr>
            <w:tcW w:w="2160" w:type="dxa"/>
          </w:tcPr>
          <w:p w14:paraId="79DF012E" w14:textId="77777777" w:rsidR="00916C71" w:rsidRDefault="00916C71" w:rsidP="00EC077C">
            <w:r>
              <w:t>Storage limitations for the project</w:t>
            </w:r>
          </w:p>
        </w:tc>
        <w:tc>
          <w:tcPr>
            <w:tcW w:w="2160" w:type="dxa"/>
          </w:tcPr>
          <w:p w14:paraId="7B3D425C" w14:textId="77777777" w:rsidR="00916C71" w:rsidRDefault="00916C71" w:rsidP="00EC077C">
            <w:r>
              <w:t>Positive integer</w:t>
            </w:r>
          </w:p>
        </w:tc>
      </w:tr>
      <w:tr w:rsidR="00916C71" w14:paraId="65BE8380" w14:textId="77777777" w:rsidTr="00916C71">
        <w:trPr>
          <w:jc w:val="center"/>
        </w:trPr>
        <w:tc>
          <w:tcPr>
            <w:tcW w:w="2160" w:type="dxa"/>
          </w:tcPr>
          <w:p w14:paraId="27D66AE4" w14:textId="77777777" w:rsidR="00916C71" w:rsidRDefault="00916C71" w:rsidP="00EC077C">
            <w:r>
              <w:lastRenderedPageBreak/>
              <w:t>Programming Volume</w:t>
            </w:r>
          </w:p>
        </w:tc>
        <w:tc>
          <w:tcPr>
            <w:tcW w:w="2160" w:type="dxa"/>
          </w:tcPr>
          <w:p w14:paraId="67CF8039" w14:textId="77777777" w:rsidR="00916C71" w:rsidRDefault="00916C71" w:rsidP="00EC077C">
            <w:proofErr w:type="spellStart"/>
            <w:r>
              <w:t>pvol</w:t>
            </w:r>
            <w:proofErr w:type="spellEnd"/>
          </w:p>
        </w:tc>
        <w:tc>
          <w:tcPr>
            <w:tcW w:w="2160" w:type="dxa"/>
          </w:tcPr>
          <w:p w14:paraId="1E76EAEB" w14:textId="77777777" w:rsidR="00916C71" w:rsidRDefault="00916C71" w:rsidP="00EC077C">
            <w:r>
              <w:t>The volume of programming effort required</w:t>
            </w:r>
          </w:p>
        </w:tc>
        <w:tc>
          <w:tcPr>
            <w:tcW w:w="2160" w:type="dxa"/>
          </w:tcPr>
          <w:p w14:paraId="531EF58A" w14:textId="77777777" w:rsidR="00916C71" w:rsidRDefault="00916C71" w:rsidP="00EC077C">
            <w:r>
              <w:t>Positive integer</w:t>
            </w:r>
          </w:p>
        </w:tc>
      </w:tr>
      <w:tr w:rsidR="00916C71" w14:paraId="286C99BE" w14:textId="77777777" w:rsidTr="00916C71">
        <w:trPr>
          <w:jc w:val="center"/>
        </w:trPr>
        <w:tc>
          <w:tcPr>
            <w:tcW w:w="2160" w:type="dxa"/>
          </w:tcPr>
          <w:p w14:paraId="58C7B392" w14:textId="77777777" w:rsidR="00916C71" w:rsidRDefault="00916C71" w:rsidP="00EC077C">
            <w:r>
              <w:t>Analyst Capability</w:t>
            </w:r>
          </w:p>
        </w:tc>
        <w:tc>
          <w:tcPr>
            <w:tcW w:w="2160" w:type="dxa"/>
          </w:tcPr>
          <w:p w14:paraId="0040BB5D" w14:textId="77777777" w:rsidR="00916C71" w:rsidRDefault="00916C71" w:rsidP="00EC077C">
            <w:proofErr w:type="spellStart"/>
            <w:r>
              <w:t>acap</w:t>
            </w:r>
            <w:proofErr w:type="spellEnd"/>
          </w:p>
        </w:tc>
        <w:tc>
          <w:tcPr>
            <w:tcW w:w="2160" w:type="dxa"/>
          </w:tcPr>
          <w:p w14:paraId="4E6091A9" w14:textId="77777777" w:rsidR="00916C71" w:rsidRDefault="00916C71" w:rsidP="00EC077C">
            <w:r>
              <w:t>Capability of analysts to handle the project</w:t>
            </w:r>
          </w:p>
        </w:tc>
        <w:tc>
          <w:tcPr>
            <w:tcW w:w="2160" w:type="dxa"/>
          </w:tcPr>
          <w:p w14:paraId="69C0E70C" w14:textId="77777777" w:rsidR="00916C71" w:rsidRDefault="00916C71" w:rsidP="00EC077C">
            <w:r>
              <w:t>Positive integer</w:t>
            </w:r>
          </w:p>
        </w:tc>
      </w:tr>
      <w:tr w:rsidR="00916C71" w14:paraId="65B3A0A0" w14:textId="77777777" w:rsidTr="00916C71">
        <w:trPr>
          <w:jc w:val="center"/>
        </w:trPr>
        <w:tc>
          <w:tcPr>
            <w:tcW w:w="2160" w:type="dxa"/>
          </w:tcPr>
          <w:p w14:paraId="6952D474" w14:textId="77777777" w:rsidR="00916C71" w:rsidRDefault="00916C71" w:rsidP="00EC077C">
            <w:r>
              <w:t>Programmer Capability</w:t>
            </w:r>
          </w:p>
        </w:tc>
        <w:tc>
          <w:tcPr>
            <w:tcW w:w="2160" w:type="dxa"/>
          </w:tcPr>
          <w:p w14:paraId="29AD5C74" w14:textId="77777777" w:rsidR="00916C71" w:rsidRDefault="00916C71" w:rsidP="00EC077C">
            <w:proofErr w:type="spellStart"/>
            <w:r>
              <w:t>pcap</w:t>
            </w:r>
            <w:proofErr w:type="spellEnd"/>
          </w:p>
        </w:tc>
        <w:tc>
          <w:tcPr>
            <w:tcW w:w="2160" w:type="dxa"/>
          </w:tcPr>
          <w:p w14:paraId="7AC0A0B5" w14:textId="77777777" w:rsidR="00916C71" w:rsidRDefault="00916C71" w:rsidP="00EC077C">
            <w:r>
              <w:t>Capability of programmers involved in the project</w:t>
            </w:r>
          </w:p>
        </w:tc>
        <w:tc>
          <w:tcPr>
            <w:tcW w:w="2160" w:type="dxa"/>
          </w:tcPr>
          <w:p w14:paraId="4AE24666" w14:textId="77777777" w:rsidR="00916C71" w:rsidRDefault="00916C71" w:rsidP="00EC077C">
            <w:r>
              <w:t>Positive integer</w:t>
            </w:r>
          </w:p>
        </w:tc>
      </w:tr>
      <w:tr w:rsidR="00916C71" w14:paraId="678A276F" w14:textId="77777777" w:rsidTr="00916C71">
        <w:trPr>
          <w:jc w:val="center"/>
        </w:trPr>
        <w:tc>
          <w:tcPr>
            <w:tcW w:w="2160" w:type="dxa"/>
          </w:tcPr>
          <w:p w14:paraId="372617B5" w14:textId="77777777" w:rsidR="00916C71" w:rsidRDefault="00916C71" w:rsidP="00EC077C">
            <w:r>
              <w:t>Project Constraints</w:t>
            </w:r>
          </w:p>
        </w:tc>
        <w:tc>
          <w:tcPr>
            <w:tcW w:w="2160" w:type="dxa"/>
          </w:tcPr>
          <w:p w14:paraId="4B683EB7" w14:textId="77777777" w:rsidR="00916C71" w:rsidRDefault="00916C71" w:rsidP="00EC077C">
            <w:proofErr w:type="spellStart"/>
            <w:r>
              <w:t>pcon</w:t>
            </w:r>
            <w:proofErr w:type="spellEnd"/>
          </w:p>
        </w:tc>
        <w:tc>
          <w:tcPr>
            <w:tcW w:w="2160" w:type="dxa"/>
          </w:tcPr>
          <w:p w14:paraId="793AC2A7" w14:textId="77777777" w:rsidR="00916C71" w:rsidRDefault="00916C71" w:rsidP="00EC077C">
            <w:r>
              <w:t>Constraints or restrictions on the project</w:t>
            </w:r>
          </w:p>
        </w:tc>
        <w:tc>
          <w:tcPr>
            <w:tcW w:w="2160" w:type="dxa"/>
          </w:tcPr>
          <w:p w14:paraId="5E4A6824" w14:textId="77777777" w:rsidR="00916C71" w:rsidRDefault="00916C71" w:rsidP="00EC077C">
            <w:r>
              <w:t>Positive integer</w:t>
            </w:r>
          </w:p>
        </w:tc>
      </w:tr>
      <w:tr w:rsidR="00916C71" w14:paraId="31505DF6" w14:textId="77777777" w:rsidTr="00916C71">
        <w:trPr>
          <w:jc w:val="center"/>
        </w:trPr>
        <w:tc>
          <w:tcPr>
            <w:tcW w:w="2160" w:type="dxa"/>
          </w:tcPr>
          <w:p w14:paraId="3A17BEEB" w14:textId="77777777" w:rsidR="00916C71" w:rsidRDefault="00916C71" w:rsidP="00EC077C">
            <w:r>
              <w:t>Application Experience</w:t>
            </w:r>
          </w:p>
        </w:tc>
        <w:tc>
          <w:tcPr>
            <w:tcW w:w="2160" w:type="dxa"/>
          </w:tcPr>
          <w:p w14:paraId="3C03FEEF" w14:textId="77777777" w:rsidR="00916C71" w:rsidRDefault="00916C71" w:rsidP="00EC077C">
            <w:r>
              <w:t>apex</w:t>
            </w:r>
          </w:p>
        </w:tc>
        <w:tc>
          <w:tcPr>
            <w:tcW w:w="2160" w:type="dxa"/>
          </w:tcPr>
          <w:p w14:paraId="0057EE32" w14:textId="77777777" w:rsidR="00916C71" w:rsidRDefault="00916C71" w:rsidP="00EC077C">
            <w:r>
              <w:t>Experience in the specific application domain</w:t>
            </w:r>
          </w:p>
        </w:tc>
        <w:tc>
          <w:tcPr>
            <w:tcW w:w="2160" w:type="dxa"/>
          </w:tcPr>
          <w:p w14:paraId="48599FB2" w14:textId="77777777" w:rsidR="00916C71" w:rsidRDefault="00916C71" w:rsidP="00EC077C">
            <w:r>
              <w:t>Positive integer</w:t>
            </w:r>
          </w:p>
        </w:tc>
      </w:tr>
      <w:tr w:rsidR="00916C71" w14:paraId="3B947185" w14:textId="77777777" w:rsidTr="00916C71">
        <w:trPr>
          <w:jc w:val="center"/>
        </w:trPr>
        <w:tc>
          <w:tcPr>
            <w:tcW w:w="2160" w:type="dxa"/>
          </w:tcPr>
          <w:p w14:paraId="7331769D" w14:textId="77777777" w:rsidR="00916C71" w:rsidRDefault="00916C71" w:rsidP="00EC077C">
            <w:r>
              <w:t>Process Experience</w:t>
            </w:r>
          </w:p>
        </w:tc>
        <w:tc>
          <w:tcPr>
            <w:tcW w:w="2160" w:type="dxa"/>
          </w:tcPr>
          <w:p w14:paraId="4BA0537B" w14:textId="77777777" w:rsidR="00916C71" w:rsidRDefault="00916C71" w:rsidP="00EC077C">
            <w:r>
              <w:t>plex</w:t>
            </w:r>
          </w:p>
        </w:tc>
        <w:tc>
          <w:tcPr>
            <w:tcW w:w="2160" w:type="dxa"/>
          </w:tcPr>
          <w:p w14:paraId="60AF65A1" w14:textId="77777777" w:rsidR="00916C71" w:rsidRDefault="00916C71" w:rsidP="00EC077C">
            <w:r>
              <w:t>Experience with the software development process</w:t>
            </w:r>
          </w:p>
        </w:tc>
        <w:tc>
          <w:tcPr>
            <w:tcW w:w="2160" w:type="dxa"/>
          </w:tcPr>
          <w:p w14:paraId="43DACA6C" w14:textId="77777777" w:rsidR="00916C71" w:rsidRDefault="00916C71" w:rsidP="00EC077C">
            <w:r>
              <w:t>Positive integer</w:t>
            </w:r>
          </w:p>
        </w:tc>
      </w:tr>
      <w:tr w:rsidR="00916C71" w14:paraId="70AF4349" w14:textId="77777777" w:rsidTr="00916C71">
        <w:trPr>
          <w:jc w:val="center"/>
        </w:trPr>
        <w:tc>
          <w:tcPr>
            <w:tcW w:w="2160" w:type="dxa"/>
          </w:tcPr>
          <w:p w14:paraId="48D3BE74" w14:textId="77777777" w:rsidR="00916C71" w:rsidRDefault="00916C71" w:rsidP="00EC077C">
            <w:r>
              <w:t>Language Experience</w:t>
            </w:r>
          </w:p>
        </w:tc>
        <w:tc>
          <w:tcPr>
            <w:tcW w:w="2160" w:type="dxa"/>
          </w:tcPr>
          <w:p w14:paraId="7E3E3863" w14:textId="77777777" w:rsidR="00916C71" w:rsidRDefault="00916C71" w:rsidP="00EC077C">
            <w:proofErr w:type="spellStart"/>
            <w:r>
              <w:t>ltex</w:t>
            </w:r>
            <w:proofErr w:type="spellEnd"/>
          </w:p>
        </w:tc>
        <w:tc>
          <w:tcPr>
            <w:tcW w:w="2160" w:type="dxa"/>
          </w:tcPr>
          <w:p w14:paraId="34061C69" w14:textId="77777777" w:rsidR="00916C71" w:rsidRDefault="00916C71" w:rsidP="00EC077C">
            <w:r>
              <w:t>Experience with programming languages</w:t>
            </w:r>
          </w:p>
        </w:tc>
        <w:tc>
          <w:tcPr>
            <w:tcW w:w="2160" w:type="dxa"/>
          </w:tcPr>
          <w:p w14:paraId="697CB817" w14:textId="77777777" w:rsidR="00916C71" w:rsidRDefault="00916C71" w:rsidP="00EC077C">
            <w:r>
              <w:t>Positive integer</w:t>
            </w:r>
          </w:p>
        </w:tc>
      </w:tr>
      <w:tr w:rsidR="00916C71" w14:paraId="7B23F5AB" w14:textId="77777777" w:rsidTr="00916C71">
        <w:trPr>
          <w:jc w:val="center"/>
        </w:trPr>
        <w:tc>
          <w:tcPr>
            <w:tcW w:w="2160" w:type="dxa"/>
          </w:tcPr>
          <w:p w14:paraId="0EB54E2B" w14:textId="77777777" w:rsidR="00916C71" w:rsidRDefault="00916C71" w:rsidP="00EC077C">
            <w:r>
              <w:t>Tool Usage</w:t>
            </w:r>
          </w:p>
        </w:tc>
        <w:tc>
          <w:tcPr>
            <w:tcW w:w="2160" w:type="dxa"/>
          </w:tcPr>
          <w:p w14:paraId="5C848AD5" w14:textId="77777777" w:rsidR="00916C71" w:rsidRDefault="00916C71" w:rsidP="00EC077C">
            <w:r>
              <w:t>tool</w:t>
            </w:r>
          </w:p>
        </w:tc>
        <w:tc>
          <w:tcPr>
            <w:tcW w:w="2160" w:type="dxa"/>
          </w:tcPr>
          <w:p w14:paraId="63CEE498" w14:textId="77777777" w:rsidR="00916C71" w:rsidRDefault="00916C71" w:rsidP="00EC077C">
            <w:r>
              <w:t>Usage of tools for the project development</w:t>
            </w:r>
          </w:p>
        </w:tc>
        <w:tc>
          <w:tcPr>
            <w:tcW w:w="2160" w:type="dxa"/>
          </w:tcPr>
          <w:p w14:paraId="1324858C" w14:textId="77777777" w:rsidR="00916C71" w:rsidRDefault="00916C71" w:rsidP="00EC077C">
            <w:r>
              <w:t>Positive integer</w:t>
            </w:r>
          </w:p>
        </w:tc>
      </w:tr>
      <w:tr w:rsidR="00916C71" w14:paraId="376B18E5" w14:textId="77777777" w:rsidTr="00916C71">
        <w:trPr>
          <w:jc w:val="center"/>
        </w:trPr>
        <w:tc>
          <w:tcPr>
            <w:tcW w:w="2160" w:type="dxa"/>
          </w:tcPr>
          <w:p w14:paraId="2D948899" w14:textId="77777777" w:rsidR="00916C71" w:rsidRDefault="00916C71" w:rsidP="00EC077C">
            <w:r>
              <w:t>Site Location</w:t>
            </w:r>
          </w:p>
        </w:tc>
        <w:tc>
          <w:tcPr>
            <w:tcW w:w="2160" w:type="dxa"/>
          </w:tcPr>
          <w:p w14:paraId="36492994" w14:textId="77777777" w:rsidR="00916C71" w:rsidRDefault="00916C71" w:rsidP="00EC077C">
            <w:r>
              <w:t>site</w:t>
            </w:r>
          </w:p>
        </w:tc>
        <w:tc>
          <w:tcPr>
            <w:tcW w:w="2160" w:type="dxa"/>
          </w:tcPr>
          <w:p w14:paraId="2FCCDDFF" w14:textId="77777777" w:rsidR="00916C71" w:rsidRDefault="00916C71" w:rsidP="00EC077C">
            <w:r>
              <w:t>The geographical location of the development team</w:t>
            </w:r>
          </w:p>
        </w:tc>
        <w:tc>
          <w:tcPr>
            <w:tcW w:w="2160" w:type="dxa"/>
          </w:tcPr>
          <w:p w14:paraId="616D4132" w14:textId="77777777" w:rsidR="00916C71" w:rsidRDefault="00916C71" w:rsidP="00EC077C">
            <w:r>
              <w:t>Positive integer</w:t>
            </w:r>
          </w:p>
        </w:tc>
      </w:tr>
      <w:tr w:rsidR="00916C71" w14:paraId="765592FC" w14:textId="77777777" w:rsidTr="00916C71">
        <w:trPr>
          <w:jc w:val="center"/>
        </w:trPr>
        <w:tc>
          <w:tcPr>
            <w:tcW w:w="2160" w:type="dxa"/>
          </w:tcPr>
          <w:p w14:paraId="22A6DB17" w14:textId="77777777" w:rsidR="00916C71" w:rsidRDefault="00916C71" w:rsidP="00EC077C">
            <w:r>
              <w:t>Schedule Constraints</w:t>
            </w:r>
          </w:p>
        </w:tc>
        <w:tc>
          <w:tcPr>
            <w:tcW w:w="2160" w:type="dxa"/>
          </w:tcPr>
          <w:p w14:paraId="762FC949" w14:textId="77777777" w:rsidR="00916C71" w:rsidRDefault="00916C71" w:rsidP="00EC077C">
            <w:proofErr w:type="spellStart"/>
            <w:r>
              <w:t>sced</w:t>
            </w:r>
            <w:proofErr w:type="spellEnd"/>
          </w:p>
        </w:tc>
        <w:tc>
          <w:tcPr>
            <w:tcW w:w="2160" w:type="dxa"/>
          </w:tcPr>
          <w:p w14:paraId="2249DDBF" w14:textId="77777777" w:rsidR="00916C71" w:rsidRDefault="00916C71" w:rsidP="00EC077C">
            <w:r>
              <w:t>Scheduling constraints for the project</w:t>
            </w:r>
          </w:p>
        </w:tc>
        <w:tc>
          <w:tcPr>
            <w:tcW w:w="2160" w:type="dxa"/>
          </w:tcPr>
          <w:p w14:paraId="06CCB558" w14:textId="77777777" w:rsidR="00916C71" w:rsidRDefault="00916C71" w:rsidP="00EC077C">
            <w:r>
              <w:t>Positive integer</w:t>
            </w:r>
          </w:p>
        </w:tc>
      </w:tr>
      <w:tr w:rsidR="00916C71" w14:paraId="251E559F" w14:textId="77777777" w:rsidTr="00916C71">
        <w:trPr>
          <w:jc w:val="center"/>
        </w:trPr>
        <w:tc>
          <w:tcPr>
            <w:tcW w:w="2160" w:type="dxa"/>
          </w:tcPr>
          <w:p w14:paraId="4BF4B938" w14:textId="77777777" w:rsidR="00916C71" w:rsidRDefault="00916C71" w:rsidP="00EC077C">
            <w:r>
              <w:t>Lines of Code</w:t>
            </w:r>
          </w:p>
        </w:tc>
        <w:tc>
          <w:tcPr>
            <w:tcW w:w="2160" w:type="dxa"/>
          </w:tcPr>
          <w:p w14:paraId="067273F0" w14:textId="77777777" w:rsidR="00916C71" w:rsidRDefault="00916C71" w:rsidP="00EC077C">
            <w:proofErr w:type="spellStart"/>
            <w:r>
              <w:t>kloc</w:t>
            </w:r>
            <w:proofErr w:type="spellEnd"/>
          </w:p>
        </w:tc>
        <w:tc>
          <w:tcPr>
            <w:tcW w:w="2160" w:type="dxa"/>
          </w:tcPr>
          <w:p w14:paraId="6FD66273" w14:textId="77777777" w:rsidR="00916C71" w:rsidRDefault="00916C71" w:rsidP="00EC077C">
            <w:r>
              <w:t>Number of lines of code in the software</w:t>
            </w:r>
          </w:p>
        </w:tc>
        <w:tc>
          <w:tcPr>
            <w:tcW w:w="2160" w:type="dxa"/>
          </w:tcPr>
          <w:p w14:paraId="0E8BD2B0" w14:textId="77777777" w:rsidR="00916C71" w:rsidRDefault="00916C71" w:rsidP="00EC077C">
            <w:r>
              <w:t>Positive integer</w:t>
            </w:r>
          </w:p>
        </w:tc>
      </w:tr>
      <w:tr w:rsidR="00916C71" w14:paraId="059319DF" w14:textId="77777777" w:rsidTr="00916C71">
        <w:trPr>
          <w:jc w:val="center"/>
        </w:trPr>
        <w:tc>
          <w:tcPr>
            <w:tcW w:w="2160" w:type="dxa"/>
          </w:tcPr>
          <w:p w14:paraId="17C78AA2" w14:textId="77777777" w:rsidR="00916C71" w:rsidRDefault="00916C71" w:rsidP="00EC077C">
            <w:r>
              <w:t>Development Effort</w:t>
            </w:r>
          </w:p>
        </w:tc>
        <w:tc>
          <w:tcPr>
            <w:tcW w:w="2160" w:type="dxa"/>
          </w:tcPr>
          <w:p w14:paraId="5D1E2278" w14:textId="77777777" w:rsidR="00916C71" w:rsidRDefault="00916C71" w:rsidP="00EC077C">
            <w:r>
              <w:t>effort</w:t>
            </w:r>
          </w:p>
        </w:tc>
        <w:tc>
          <w:tcPr>
            <w:tcW w:w="2160" w:type="dxa"/>
          </w:tcPr>
          <w:p w14:paraId="681D4995" w14:textId="77777777" w:rsidR="00916C71" w:rsidRDefault="00916C71" w:rsidP="00EC077C">
            <w:r>
              <w:t>Total effort required in terms of person-months</w:t>
            </w:r>
          </w:p>
        </w:tc>
        <w:tc>
          <w:tcPr>
            <w:tcW w:w="2160" w:type="dxa"/>
          </w:tcPr>
          <w:p w14:paraId="469CB9DC" w14:textId="77777777" w:rsidR="00916C71" w:rsidRDefault="00916C71" w:rsidP="00EC077C">
            <w:r>
              <w:t>Positive integer</w:t>
            </w:r>
          </w:p>
        </w:tc>
      </w:tr>
      <w:tr w:rsidR="00916C71" w14:paraId="38D9F08C" w14:textId="77777777" w:rsidTr="00916C71">
        <w:trPr>
          <w:jc w:val="center"/>
        </w:trPr>
        <w:tc>
          <w:tcPr>
            <w:tcW w:w="2160" w:type="dxa"/>
          </w:tcPr>
          <w:p w14:paraId="77543788" w14:textId="77777777" w:rsidR="00916C71" w:rsidRDefault="00916C71" w:rsidP="00EC077C">
            <w:r>
              <w:t>Team Size</w:t>
            </w:r>
          </w:p>
        </w:tc>
        <w:tc>
          <w:tcPr>
            <w:tcW w:w="2160" w:type="dxa"/>
          </w:tcPr>
          <w:p w14:paraId="74E34D18" w14:textId="77777777" w:rsidR="00916C71" w:rsidRDefault="00916C71" w:rsidP="00EC077C">
            <w:r>
              <w:t>Team Size</w:t>
            </w:r>
          </w:p>
        </w:tc>
        <w:tc>
          <w:tcPr>
            <w:tcW w:w="2160" w:type="dxa"/>
          </w:tcPr>
          <w:p w14:paraId="4F11991D" w14:textId="77777777" w:rsidR="00916C71" w:rsidRDefault="00916C71" w:rsidP="00EC077C">
            <w:r>
              <w:t>Number of people in the development team</w:t>
            </w:r>
          </w:p>
        </w:tc>
        <w:tc>
          <w:tcPr>
            <w:tcW w:w="2160" w:type="dxa"/>
          </w:tcPr>
          <w:p w14:paraId="712BD010" w14:textId="77777777" w:rsidR="00916C71" w:rsidRDefault="00916C71" w:rsidP="00EC077C">
            <w:r>
              <w:t>Positive integer</w:t>
            </w:r>
          </w:p>
        </w:tc>
      </w:tr>
      <w:tr w:rsidR="00916C71" w14:paraId="32A04147" w14:textId="77777777" w:rsidTr="00916C71">
        <w:trPr>
          <w:jc w:val="center"/>
        </w:trPr>
        <w:tc>
          <w:tcPr>
            <w:tcW w:w="2160" w:type="dxa"/>
          </w:tcPr>
          <w:p w14:paraId="1BEDF2B8" w14:textId="77777777" w:rsidR="00916C71" w:rsidRDefault="00916C71" w:rsidP="00EC077C">
            <w:r>
              <w:t>Lack of Team Trust</w:t>
            </w:r>
          </w:p>
        </w:tc>
        <w:tc>
          <w:tcPr>
            <w:tcW w:w="2160" w:type="dxa"/>
          </w:tcPr>
          <w:p w14:paraId="128537BE" w14:textId="77777777" w:rsidR="00916C71" w:rsidRDefault="00916C71" w:rsidP="00EC077C">
            <w:r>
              <w:t>Lack of Team Trust</w:t>
            </w:r>
          </w:p>
        </w:tc>
        <w:tc>
          <w:tcPr>
            <w:tcW w:w="2160" w:type="dxa"/>
          </w:tcPr>
          <w:p w14:paraId="1BB81EA9" w14:textId="77777777" w:rsidR="00916C71" w:rsidRDefault="00916C71" w:rsidP="00EC077C">
            <w:r>
              <w:t xml:space="preserve">Trust levels within the team and its </w:t>
            </w:r>
            <w:r>
              <w:lastRenderedPageBreak/>
              <w:t>impact on the project</w:t>
            </w:r>
          </w:p>
        </w:tc>
        <w:tc>
          <w:tcPr>
            <w:tcW w:w="2160" w:type="dxa"/>
          </w:tcPr>
          <w:p w14:paraId="017CFA70" w14:textId="77777777" w:rsidR="00916C71" w:rsidRDefault="00916C71" w:rsidP="00EC077C">
            <w:r>
              <w:lastRenderedPageBreak/>
              <w:t>Positive integer</w:t>
            </w:r>
          </w:p>
        </w:tc>
      </w:tr>
      <w:tr w:rsidR="00916C71" w14:paraId="0C67820E" w14:textId="77777777" w:rsidTr="00916C71">
        <w:trPr>
          <w:jc w:val="center"/>
        </w:trPr>
        <w:tc>
          <w:tcPr>
            <w:tcW w:w="2160" w:type="dxa"/>
          </w:tcPr>
          <w:p w14:paraId="48F5092D" w14:textId="77777777" w:rsidR="00916C71" w:rsidRDefault="00916C71" w:rsidP="00EC077C">
            <w:r>
              <w:t>Competence Level</w:t>
            </w:r>
          </w:p>
        </w:tc>
        <w:tc>
          <w:tcPr>
            <w:tcW w:w="2160" w:type="dxa"/>
          </w:tcPr>
          <w:p w14:paraId="7B6DD428" w14:textId="77777777" w:rsidR="00916C71" w:rsidRDefault="00916C71" w:rsidP="00EC077C">
            <w:r>
              <w:t>Competence Level</w:t>
            </w:r>
          </w:p>
        </w:tc>
        <w:tc>
          <w:tcPr>
            <w:tcW w:w="2160" w:type="dxa"/>
          </w:tcPr>
          <w:p w14:paraId="3F70EBBB" w14:textId="77777777" w:rsidR="00916C71" w:rsidRDefault="00916C71" w:rsidP="00EC077C">
            <w:r>
              <w:t>Skill level and expertise of the team members</w:t>
            </w:r>
          </w:p>
        </w:tc>
        <w:tc>
          <w:tcPr>
            <w:tcW w:w="2160" w:type="dxa"/>
          </w:tcPr>
          <w:p w14:paraId="6A103FAB" w14:textId="77777777" w:rsidR="00916C71" w:rsidRDefault="00916C71" w:rsidP="00EC077C">
            <w:r>
              <w:t>Positive integer</w:t>
            </w:r>
          </w:p>
        </w:tc>
      </w:tr>
      <w:tr w:rsidR="00916C71" w14:paraId="64410B6F" w14:textId="77777777" w:rsidTr="00916C71">
        <w:trPr>
          <w:jc w:val="center"/>
        </w:trPr>
        <w:tc>
          <w:tcPr>
            <w:tcW w:w="2160" w:type="dxa"/>
          </w:tcPr>
          <w:p w14:paraId="79F4FB05" w14:textId="77777777" w:rsidR="00916C71" w:rsidRDefault="00916C71" w:rsidP="00EC077C">
            <w:r>
              <w:t>Client Involvement</w:t>
            </w:r>
          </w:p>
        </w:tc>
        <w:tc>
          <w:tcPr>
            <w:tcW w:w="2160" w:type="dxa"/>
          </w:tcPr>
          <w:p w14:paraId="464EE7E7" w14:textId="77777777" w:rsidR="00916C71" w:rsidRDefault="00916C71" w:rsidP="00EC077C">
            <w:r>
              <w:t>Client Involvement</w:t>
            </w:r>
          </w:p>
        </w:tc>
        <w:tc>
          <w:tcPr>
            <w:tcW w:w="2160" w:type="dxa"/>
          </w:tcPr>
          <w:p w14:paraId="5C2350C6" w14:textId="77777777" w:rsidR="00916C71" w:rsidRDefault="00916C71" w:rsidP="00EC077C">
            <w:r>
              <w:t>Level of client participation in the project</w:t>
            </w:r>
          </w:p>
        </w:tc>
        <w:tc>
          <w:tcPr>
            <w:tcW w:w="2160" w:type="dxa"/>
          </w:tcPr>
          <w:p w14:paraId="51DE9D30" w14:textId="77777777" w:rsidR="00916C71" w:rsidRDefault="00916C71" w:rsidP="00EC077C">
            <w:r>
              <w:t>Positive integer</w:t>
            </w:r>
          </w:p>
        </w:tc>
      </w:tr>
      <w:tr w:rsidR="00916C71" w14:paraId="689F07C6" w14:textId="77777777" w:rsidTr="00916C71">
        <w:trPr>
          <w:jc w:val="center"/>
        </w:trPr>
        <w:tc>
          <w:tcPr>
            <w:tcW w:w="2160" w:type="dxa"/>
          </w:tcPr>
          <w:p w14:paraId="2E6088BA" w14:textId="77777777" w:rsidR="00916C71" w:rsidRDefault="00916C71" w:rsidP="00EC077C">
            <w:r>
              <w:t>Geographic Distribution</w:t>
            </w:r>
          </w:p>
        </w:tc>
        <w:tc>
          <w:tcPr>
            <w:tcW w:w="2160" w:type="dxa"/>
          </w:tcPr>
          <w:p w14:paraId="486A1485" w14:textId="77777777" w:rsidR="00916C71" w:rsidRDefault="00916C71" w:rsidP="00EC077C">
            <w:r>
              <w:t>Geographic distribution</w:t>
            </w:r>
          </w:p>
        </w:tc>
        <w:tc>
          <w:tcPr>
            <w:tcW w:w="2160" w:type="dxa"/>
          </w:tcPr>
          <w:p w14:paraId="28A22110" w14:textId="77777777" w:rsidR="00916C71" w:rsidRDefault="00916C71" w:rsidP="00EC077C">
            <w:r>
              <w:t>Geographical spread of the team members involved in the project</w:t>
            </w:r>
          </w:p>
        </w:tc>
        <w:tc>
          <w:tcPr>
            <w:tcW w:w="2160" w:type="dxa"/>
          </w:tcPr>
          <w:p w14:paraId="6EDB281E" w14:textId="77777777" w:rsidR="00916C71" w:rsidRDefault="00916C71" w:rsidP="00EC077C">
            <w:r>
              <w:t>Positive integer</w:t>
            </w:r>
          </w:p>
        </w:tc>
      </w:tr>
      <w:tr w:rsidR="00916C71" w14:paraId="7B10FA3B" w14:textId="77777777" w:rsidTr="00916C71">
        <w:trPr>
          <w:jc w:val="center"/>
        </w:trPr>
        <w:tc>
          <w:tcPr>
            <w:tcW w:w="2160" w:type="dxa"/>
          </w:tcPr>
          <w:p w14:paraId="37FA20F4" w14:textId="77777777" w:rsidR="00916C71" w:rsidRDefault="00916C71" w:rsidP="00EC077C">
            <w:r>
              <w:t>Knowledge Management</w:t>
            </w:r>
          </w:p>
        </w:tc>
        <w:tc>
          <w:tcPr>
            <w:tcW w:w="2160" w:type="dxa"/>
          </w:tcPr>
          <w:p w14:paraId="11CF0B4F" w14:textId="77777777" w:rsidR="00916C71" w:rsidRDefault="00916C71" w:rsidP="00EC077C">
            <w:r>
              <w:t>Knowledge Management</w:t>
            </w:r>
          </w:p>
        </w:tc>
        <w:tc>
          <w:tcPr>
            <w:tcW w:w="2160" w:type="dxa"/>
          </w:tcPr>
          <w:p w14:paraId="4EF180EF" w14:textId="77777777" w:rsidR="00916C71" w:rsidRDefault="00916C71" w:rsidP="00EC077C">
            <w:r>
              <w:t>Effectiveness of knowledge sharing within the team</w:t>
            </w:r>
          </w:p>
        </w:tc>
        <w:tc>
          <w:tcPr>
            <w:tcW w:w="2160" w:type="dxa"/>
          </w:tcPr>
          <w:p w14:paraId="21EC233F" w14:textId="77777777" w:rsidR="00916C71" w:rsidRDefault="00916C71" w:rsidP="00EC077C">
            <w:r>
              <w:t>Positive integer</w:t>
            </w:r>
          </w:p>
        </w:tc>
      </w:tr>
      <w:tr w:rsidR="00916C71" w14:paraId="6E71A3F5" w14:textId="77777777" w:rsidTr="00916C71">
        <w:trPr>
          <w:jc w:val="center"/>
        </w:trPr>
        <w:tc>
          <w:tcPr>
            <w:tcW w:w="2160" w:type="dxa"/>
          </w:tcPr>
          <w:p w14:paraId="555C9B2C" w14:textId="77777777" w:rsidR="00916C71" w:rsidRDefault="00916C71" w:rsidP="00EC077C">
            <w:r>
              <w:t>Project Effort</w:t>
            </w:r>
          </w:p>
        </w:tc>
        <w:tc>
          <w:tcPr>
            <w:tcW w:w="2160" w:type="dxa"/>
          </w:tcPr>
          <w:p w14:paraId="5CB9DCFF" w14:textId="77777777" w:rsidR="00916C71" w:rsidRDefault="00916C71" w:rsidP="00EC077C">
            <w:r>
              <w:t>Project Effort</w:t>
            </w:r>
          </w:p>
        </w:tc>
        <w:tc>
          <w:tcPr>
            <w:tcW w:w="2160" w:type="dxa"/>
          </w:tcPr>
          <w:p w14:paraId="615FFFB2" w14:textId="77777777" w:rsidR="00916C71" w:rsidRDefault="00916C71" w:rsidP="00EC077C">
            <w:r>
              <w:t>Overall effort required to complete the project</w:t>
            </w:r>
          </w:p>
        </w:tc>
        <w:tc>
          <w:tcPr>
            <w:tcW w:w="2160" w:type="dxa"/>
          </w:tcPr>
          <w:p w14:paraId="3AE1406F" w14:textId="77777777" w:rsidR="00916C71" w:rsidRDefault="00916C71" w:rsidP="00EC077C">
            <w:r>
              <w:t>Positive integer</w:t>
            </w:r>
          </w:p>
        </w:tc>
      </w:tr>
      <w:tr w:rsidR="00916C71" w14:paraId="5BA7E54F" w14:textId="77777777" w:rsidTr="00916C71">
        <w:trPr>
          <w:jc w:val="center"/>
        </w:trPr>
        <w:tc>
          <w:tcPr>
            <w:tcW w:w="2160" w:type="dxa"/>
          </w:tcPr>
          <w:p w14:paraId="18ABF2B4" w14:textId="77777777" w:rsidR="00916C71" w:rsidRDefault="00916C71" w:rsidP="00EC077C">
            <w:r>
              <w:t>Design and Technology Newness</w:t>
            </w:r>
          </w:p>
        </w:tc>
        <w:tc>
          <w:tcPr>
            <w:tcW w:w="2160" w:type="dxa"/>
          </w:tcPr>
          <w:p w14:paraId="178AB13E" w14:textId="77777777" w:rsidR="00916C71" w:rsidRDefault="00916C71" w:rsidP="00EC077C">
            <w:r>
              <w:t>Design and technology newness</w:t>
            </w:r>
          </w:p>
        </w:tc>
        <w:tc>
          <w:tcPr>
            <w:tcW w:w="2160" w:type="dxa"/>
          </w:tcPr>
          <w:p w14:paraId="3EBE66CC" w14:textId="77777777" w:rsidR="00916C71" w:rsidRDefault="00916C71" w:rsidP="00EC077C">
            <w:r>
              <w:t>Level of novelty in design and technology of the project</w:t>
            </w:r>
          </w:p>
        </w:tc>
        <w:tc>
          <w:tcPr>
            <w:tcW w:w="2160" w:type="dxa"/>
          </w:tcPr>
          <w:p w14:paraId="297A80B2" w14:textId="77777777" w:rsidR="00916C71" w:rsidRDefault="00916C71" w:rsidP="00EC077C">
            <w:r>
              <w:t>Positive integer</w:t>
            </w:r>
          </w:p>
        </w:tc>
      </w:tr>
      <w:tr w:rsidR="00916C71" w14:paraId="0068EEE2" w14:textId="77777777" w:rsidTr="00916C71">
        <w:trPr>
          <w:jc w:val="center"/>
        </w:trPr>
        <w:tc>
          <w:tcPr>
            <w:tcW w:w="2160" w:type="dxa"/>
          </w:tcPr>
          <w:p w14:paraId="5314EDD3" w14:textId="77777777" w:rsidR="00916C71" w:rsidRDefault="00916C71" w:rsidP="00EC077C">
            <w:r>
              <w:t>Communication Infrastructure</w:t>
            </w:r>
          </w:p>
        </w:tc>
        <w:tc>
          <w:tcPr>
            <w:tcW w:w="2160" w:type="dxa"/>
          </w:tcPr>
          <w:p w14:paraId="64F4A798" w14:textId="77777777" w:rsidR="00916C71" w:rsidRDefault="00916C71" w:rsidP="00EC077C">
            <w:r>
              <w:t>Communication Infrastructure</w:t>
            </w:r>
          </w:p>
        </w:tc>
        <w:tc>
          <w:tcPr>
            <w:tcW w:w="2160" w:type="dxa"/>
          </w:tcPr>
          <w:p w14:paraId="18CE5A4C" w14:textId="77777777" w:rsidR="00916C71" w:rsidRDefault="00916C71" w:rsidP="00EC077C">
            <w:r>
              <w:t>Communication systems used by the project team</w:t>
            </w:r>
          </w:p>
        </w:tc>
        <w:tc>
          <w:tcPr>
            <w:tcW w:w="2160" w:type="dxa"/>
          </w:tcPr>
          <w:p w14:paraId="3F6AD48D" w14:textId="77777777" w:rsidR="00916C71" w:rsidRDefault="00916C71" w:rsidP="00EC077C">
            <w:r>
              <w:t>Positive integer</w:t>
            </w:r>
          </w:p>
        </w:tc>
      </w:tr>
      <w:tr w:rsidR="00916C71" w14:paraId="6546CE08" w14:textId="77777777" w:rsidTr="00916C71">
        <w:trPr>
          <w:jc w:val="center"/>
        </w:trPr>
        <w:tc>
          <w:tcPr>
            <w:tcW w:w="2160" w:type="dxa"/>
          </w:tcPr>
          <w:p w14:paraId="54A0F66B" w14:textId="77777777" w:rsidR="00916C71" w:rsidRDefault="00916C71" w:rsidP="00EC077C">
            <w:r>
              <w:t>Work Dispersion</w:t>
            </w:r>
          </w:p>
        </w:tc>
        <w:tc>
          <w:tcPr>
            <w:tcW w:w="2160" w:type="dxa"/>
          </w:tcPr>
          <w:p w14:paraId="3E1A480E" w14:textId="77777777" w:rsidR="00916C71" w:rsidRDefault="00916C71" w:rsidP="00EC077C">
            <w:r>
              <w:t>Work Dispersion</w:t>
            </w:r>
          </w:p>
        </w:tc>
        <w:tc>
          <w:tcPr>
            <w:tcW w:w="2160" w:type="dxa"/>
          </w:tcPr>
          <w:p w14:paraId="114B1981" w14:textId="77777777" w:rsidR="00916C71" w:rsidRDefault="00916C71" w:rsidP="00EC077C">
            <w:r>
              <w:t>How dispersed the work is across different locations</w:t>
            </w:r>
          </w:p>
        </w:tc>
        <w:tc>
          <w:tcPr>
            <w:tcW w:w="2160" w:type="dxa"/>
          </w:tcPr>
          <w:p w14:paraId="091E2A3B" w14:textId="77777777" w:rsidR="00916C71" w:rsidRDefault="00916C71" w:rsidP="00EC077C">
            <w:r>
              <w:t>Positive integer</w:t>
            </w:r>
          </w:p>
        </w:tc>
      </w:tr>
      <w:tr w:rsidR="00916C71" w14:paraId="4BBEB04F" w14:textId="77777777" w:rsidTr="00916C71">
        <w:trPr>
          <w:jc w:val="center"/>
        </w:trPr>
        <w:tc>
          <w:tcPr>
            <w:tcW w:w="2160" w:type="dxa"/>
          </w:tcPr>
          <w:p w14:paraId="685AF660" w14:textId="77777777" w:rsidR="00916C71" w:rsidRDefault="00916C71" w:rsidP="00EC077C">
            <w:r>
              <w:t>Response Delay</w:t>
            </w:r>
          </w:p>
        </w:tc>
        <w:tc>
          <w:tcPr>
            <w:tcW w:w="2160" w:type="dxa"/>
          </w:tcPr>
          <w:p w14:paraId="04AAA92E" w14:textId="77777777" w:rsidR="00916C71" w:rsidRDefault="00916C71" w:rsidP="00EC077C">
            <w:r>
              <w:t>Response Delay</w:t>
            </w:r>
          </w:p>
        </w:tc>
        <w:tc>
          <w:tcPr>
            <w:tcW w:w="2160" w:type="dxa"/>
          </w:tcPr>
          <w:p w14:paraId="2228F732" w14:textId="77777777" w:rsidR="00916C71" w:rsidRDefault="00916C71" w:rsidP="00EC077C">
            <w:r>
              <w:t>Delay in responding to project requirements or issues</w:t>
            </w:r>
          </w:p>
        </w:tc>
        <w:tc>
          <w:tcPr>
            <w:tcW w:w="2160" w:type="dxa"/>
          </w:tcPr>
          <w:p w14:paraId="189FF675" w14:textId="77777777" w:rsidR="00916C71" w:rsidRDefault="00916C71" w:rsidP="00EC077C">
            <w:r>
              <w:t>Positive integer</w:t>
            </w:r>
          </w:p>
        </w:tc>
      </w:tr>
      <w:tr w:rsidR="00916C71" w14:paraId="0ECF2264" w14:textId="77777777" w:rsidTr="00916C71">
        <w:trPr>
          <w:jc w:val="center"/>
        </w:trPr>
        <w:tc>
          <w:tcPr>
            <w:tcW w:w="2160" w:type="dxa"/>
          </w:tcPr>
          <w:p w14:paraId="6D7E9D50" w14:textId="77777777" w:rsidR="00916C71" w:rsidRDefault="00916C71" w:rsidP="00EC077C">
            <w:r>
              <w:t>Task Allocation</w:t>
            </w:r>
          </w:p>
        </w:tc>
        <w:tc>
          <w:tcPr>
            <w:tcW w:w="2160" w:type="dxa"/>
          </w:tcPr>
          <w:p w14:paraId="2D66055E" w14:textId="77777777" w:rsidR="00916C71" w:rsidRDefault="00916C71" w:rsidP="00EC077C">
            <w:r>
              <w:t>Task Allocation</w:t>
            </w:r>
          </w:p>
        </w:tc>
        <w:tc>
          <w:tcPr>
            <w:tcW w:w="2160" w:type="dxa"/>
          </w:tcPr>
          <w:p w14:paraId="3DE8B201" w14:textId="77777777" w:rsidR="00916C71" w:rsidRDefault="00916C71" w:rsidP="00EC077C">
            <w:r>
              <w:t>Distribution of tasks among team members</w:t>
            </w:r>
          </w:p>
        </w:tc>
        <w:tc>
          <w:tcPr>
            <w:tcW w:w="2160" w:type="dxa"/>
          </w:tcPr>
          <w:p w14:paraId="23019573" w14:textId="77777777" w:rsidR="00916C71" w:rsidRDefault="00916C71" w:rsidP="00EC077C">
            <w:r>
              <w:t>Positive integer</w:t>
            </w:r>
          </w:p>
        </w:tc>
      </w:tr>
      <w:tr w:rsidR="00916C71" w14:paraId="20DCBC5C" w14:textId="77777777" w:rsidTr="00916C71">
        <w:trPr>
          <w:jc w:val="center"/>
        </w:trPr>
        <w:tc>
          <w:tcPr>
            <w:tcW w:w="2160" w:type="dxa"/>
          </w:tcPr>
          <w:p w14:paraId="3B66FFFD" w14:textId="77777777" w:rsidR="00916C71" w:rsidRDefault="00916C71" w:rsidP="00EC077C">
            <w:r>
              <w:t>Travel Cost</w:t>
            </w:r>
          </w:p>
        </w:tc>
        <w:tc>
          <w:tcPr>
            <w:tcW w:w="2160" w:type="dxa"/>
          </w:tcPr>
          <w:p w14:paraId="79776672" w14:textId="77777777" w:rsidR="00916C71" w:rsidRDefault="00916C71" w:rsidP="00EC077C">
            <w:r>
              <w:t>Travel Cost</w:t>
            </w:r>
          </w:p>
        </w:tc>
        <w:tc>
          <w:tcPr>
            <w:tcW w:w="2160" w:type="dxa"/>
          </w:tcPr>
          <w:p w14:paraId="74A225F0" w14:textId="77777777" w:rsidR="00916C71" w:rsidRDefault="00916C71" w:rsidP="00EC077C">
            <w:r>
              <w:t>Costs associated with travel for the project</w:t>
            </w:r>
          </w:p>
        </w:tc>
        <w:tc>
          <w:tcPr>
            <w:tcW w:w="2160" w:type="dxa"/>
          </w:tcPr>
          <w:p w14:paraId="0B965237" w14:textId="77777777" w:rsidR="00916C71" w:rsidRDefault="00916C71" w:rsidP="00EC077C">
            <w:r>
              <w:t>Positive integer</w:t>
            </w:r>
          </w:p>
        </w:tc>
      </w:tr>
      <w:tr w:rsidR="00916C71" w14:paraId="66B08F32" w14:textId="77777777" w:rsidTr="00916C71">
        <w:trPr>
          <w:jc w:val="center"/>
        </w:trPr>
        <w:tc>
          <w:tcPr>
            <w:tcW w:w="2160" w:type="dxa"/>
          </w:tcPr>
          <w:p w14:paraId="4F32C7A0" w14:textId="77777777" w:rsidR="00916C71" w:rsidRDefault="00916C71" w:rsidP="00EC077C">
            <w:r>
              <w:t>Time Zone Difference</w:t>
            </w:r>
          </w:p>
        </w:tc>
        <w:tc>
          <w:tcPr>
            <w:tcW w:w="2160" w:type="dxa"/>
          </w:tcPr>
          <w:p w14:paraId="6A21136C" w14:textId="77777777" w:rsidR="00916C71" w:rsidRDefault="00916C71" w:rsidP="00EC077C">
            <w:r>
              <w:t>Time zone difference</w:t>
            </w:r>
          </w:p>
        </w:tc>
        <w:tc>
          <w:tcPr>
            <w:tcW w:w="2160" w:type="dxa"/>
          </w:tcPr>
          <w:p w14:paraId="11F30F52" w14:textId="77777777" w:rsidR="00916C71" w:rsidRDefault="00916C71" w:rsidP="00EC077C">
            <w:r>
              <w:t>Difference in time zones between team members</w:t>
            </w:r>
          </w:p>
        </w:tc>
        <w:tc>
          <w:tcPr>
            <w:tcW w:w="2160" w:type="dxa"/>
          </w:tcPr>
          <w:p w14:paraId="349F84A5" w14:textId="77777777" w:rsidR="00916C71" w:rsidRDefault="00916C71" w:rsidP="00EC077C">
            <w:r>
              <w:t>Positive integer</w:t>
            </w:r>
          </w:p>
        </w:tc>
      </w:tr>
      <w:tr w:rsidR="00916C71" w14:paraId="23FC68E7" w14:textId="77777777" w:rsidTr="00916C71">
        <w:trPr>
          <w:jc w:val="center"/>
        </w:trPr>
        <w:tc>
          <w:tcPr>
            <w:tcW w:w="2160" w:type="dxa"/>
          </w:tcPr>
          <w:p w14:paraId="1E726887" w14:textId="77777777" w:rsidR="00916C71" w:rsidRDefault="00916C71" w:rsidP="00EC077C">
            <w:r>
              <w:lastRenderedPageBreak/>
              <w:t>Language/Cultural Difference</w:t>
            </w:r>
          </w:p>
        </w:tc>
        <w:tc>
          <w:tcPr>
            <w:tcW w:w="2160" w:type="dxa"/>
          </w:tcPr>
          <w:p w14:paraId="2620C415" w14:textId="77777777" w:rsidR="00916C71" w:rsidRDefault="00916C71" w:rsidP="00EC077C">
            <w:r>
              <w:t>Language/Cultural difference</w:t>
            </w:r>
          </w:p>
        </w:tc>
        <w:tc>
          <w:tcPr>
            <w:tcW w:w="2160" w:type="dxa"/>
          </w:tcPr>
          <w:p w14:paraId="520F2694" w14:textId="77777777" w:rsidR="00916C71" w:rsidRDefault="00916C71" w:rsidP="00EC077C">
            <w:r>
              <w:t>Differences in language or culture affecting the project</w:t>
            </w:r>
          </w:p>
        </w:tc>
        <w:tc>
          <w:tcPr>
            <w:tcW w:w="2160" w:type="dxa"/>
          </w:tcPr>
          <w:p w14:paraId="2A47EA83" w14:textId="77777777" w:rsidR="00916C71" w:rsidRDefault="00916C71" w:rsidP="00EC077C">
            <w:r>
              <w:t>Positive integer</w:t>
            </w:r>
          </w:p>
        </w:tc>
      </w:tr>
      <w:tr w:rsidR="00916C71" w14:paraId="4B893F7A" w14:textId="77777777" w:rsidTr="00916C71">
        <w:trPr>
          <w:jc w:val="center"/>
        </w:trPr>
        <w:tc>
          <w:tcPr>
            <w:tcW w:w="2160" w:type="dxa"/>
          </w:tcPr>
          <w:p w14:paraId="25511A12" w14:textId="77777777" w:rsidR="00916C71" w:rsidRDefault="00916C71" w:rsidP="00EC077C">
            <w:r>
              <w:t>Project Management Effort</w:t>
            </w:r>
          </w:p>
        </w:tc>
        <w:tc>
          <w:tcPr>
            <w:tcW w:w="2160" w:type="dxa"/>
          </w:tcPr>
          <w:p w14:paraId="3361E833" w14:textId="77777777" w:rsidR="00916C71" w:rsidRDefault="00916C71" w:rsidP="00EC077C">
            <w:r>
              <w:t>Project Management Effort</w:t>
            </w:r>
          </w:p>
        </w:tc>
        <w:tc>
          <w:tcPr>
            <w:tcW w:w="2160" w:type="dxa"/>
          </w:tcPr>
          <w:p w14:paraId="4E15C731" w14:textId="77777777" w:rsidR="00916C71" w:rsidRDefault="00916C71" w:rsidP="00EC077C">
            <w:r>
              <w:t>Effort required for managing the project</w:t>
            </w:r>
          </w:p>
        </w:tc>
        <w:tc>
          <w:tcPr>
            <w:tcW w:w="2160" w:type="dxa"/>
          </w:tcPr>
          <w:p w14:paraId="34877466" w14:textId="77777777" w:rsidR="00916C71" w:rsidRDefault="00916C71" w:rsidP="00EC077C">
            <w:r>
              <w:t>Positive integer</w:t>
            </w:r>
          </w:p>
        </w:tc>
      </w:tr>
      <w:tr w:rsidR="00916C71" w14:paraId="4D29B734" w14:textId="77777777" w:rsidTr="00916C71">
        <w:trPr>
          <w:jc w:val="center"/>
        </w:trPr>
        <w:tc>
          <w:tcPr>
            <w:tcW w:w="2160" w:type="dxa"/>
          </w:tcPr>
          <w:p w14:paraId="6B54FDAA" w14:textId="77777777" w:rsidR="00916C71" w:rsidRDefault="00916C71" w:rsidP="00EC077C">
            <w:r>
              <w:t>Contract Design</w:t>
            </w:r>
          </w:p>
        </w:tc>
        <w:tc>
          <w:tcPr>
            <w:tcW w:w="2160" w:type="dxa"/>
          </w:tcPr>
          <w:p w14:paraId="36945480" w14:textId="77777777" w:rsidR="00916C71" w:rsidRDefault="00916C71" w:rsidP="00EC077C">
            <w:r>
              <w:t>Contract Design</w:t>
            </w:r>
          </w:p>
        </w:tc>
        <w:tc>
          <w:tcPr>
            <w:tcW w:w="2160" w:type="dxa"/>
          </w:tcPr>
          <w:p w14:paraId="737A8225" w14:textId="77777777" w:rsidR="00916C71" w:rsidRDefault="00916C71" w:rsidP="00EC077C">
            <w:r>
              <w:t>Design and terms of contracts involved in the project</w:t>
            </w:r>
          </w:p>
        </w:tc>
        <w:tc>
          <w:tcPr>
            <w:tcW w:w="2160" w:type="dxa"/>
          </w:tcPr>
          <w:p w14:paraId="3DDFC8DE" w14:textId="77777777" w:rsidR="00916C71" w:rsidRDefault="00916C71" w:rsidP="00EC077C">
            <w:r>
              <w:t>Positive integer</w:t>
            </w:r>
          </w:p>
        </w:tc>
      </w:tr>
      <w:tr w:rsidR="00916C71" w14:paraId="6F4531D0" w14:textId="77777777" w:rsidTr="00916C71">
        <w:trPr>
          <w:jc w:val="center"/>
        </w:trPr>
        <w:tc>
          <w:tcPr>
            <w:tcW w:w="2160" w:type="dxa"/>
          </w:tcPr>
          <w:p w14:paraId="54661577" w14:textId="77777777" w:rsidR="00916C71" w:rsidRDefault="00916C71" w:rsidP="00EC077C">
            <w:r>
              <w:t>Rework</w:t>
            </w:r>
          </w:p>
        </w:tc>
        <w:tc>
          <w:tcPr>
            <w:tcW w:w="2160" w:type="dxa"/>
          </w:tcPr>
          <w:p w14:paraId="6B524C52" w14:textId="77777777" w:rsidR="00916C71" w:rsidRDefault="00916C71" w:rsidP="00EC077C">
            <w:r>
              <w:t>Rework</w:t>
            </w:r>
          </w:p>
        </w:tc>
        <w:tc>
          <w:tcPr>
            <w:tcW w:w="2160" w:type="dxa"/>
          </w:tcPr>
          <w:p w14:paraId="4F46DAAD" w14:textId="77777777" w:rsidR="00916C71" w:rsidRDefault="00916C71" w:rsidP="00EC077C">
            <w:r>
              <w:t>The amount of work that needs to be redone due to errors or changes</w:t>
            </w:r>
          </w:p>
        </w:tc>
        <w:tc>
          <w:tcPr>
            <w:tcW w:w="2160" w:type="dxa"/>
          </w:tcPr>
          <w:p w14:paraId="6C400679" w14:textId="77777777" w:rsidR="00916C71" w:rsidRDefault="00916C71" w:rsidP="00EC077C">
            <w:r>
              <w:t>Positive integer</w:t>
            </w:r>
          </w:p>
        </w:tc>
      </w:tr>
      <w:tr w:rsidR="00916C71" w14:paraId="33096CCC" w14:textId="77777777" w:rsidTr="00916C71">
        <w:trPr>
          <w:jc w:val="center"/>
        </w:trPr>
        <w:tc>
          <w:tcPr>
            <w:tcW w:w="2160" w:type="dxa"/>
          </w:tcPr>
          <w:p w14:paraId="4C94DB18" w14:textId="77777777" w:rsidR="00916C71" w:rsidRDefault="00916C71" w:rsidP="00EC077C">
            <w:r>
              <w:t>Requirements Legibility</w:t>
            </w:r>
          </w:p>
        </w:tc>
        <w:tc>
          <w:tcPr>
            <w:tcW w:w="2160" w:type="dxa"/>
          </w:tcPr>
          <w:p w14:paraId="05A5FC2B" w14:textId="77777777" w:rsidR="00916C71" w:rsidRDefault="00916C71" w:rsidP="00EC077C">
            <w:r>
              <w:t>Requirements Legibility</w:t>
            </w:r>
          </w:p>
        </w:tc>
        <w:tc>
          <w:tcPr>
            <w:tcW w:w="2160" w:type="dxa"/>
          </w:tcPr>
          <w:p w14:paraId="4BC7A5EF" w14:textId="77777777" w:rsidR="00916C71" w:rsidRDefault="00916C71" w:rsidP="00EC077C">
            <w:r>
              <w:t>Clarity of the project requirements</w:t>
            </w:r>
          </w:p>
        </w:tc>
        <w:tc>
          <w:tcPr>
            <w:tcW w:w="2160" w:type="dxa"/>
          </w:tcPr>
          <w:p w14:paraId="45359106" w14:textId="77777777" w:rsidR="00916C71" w:rsidRDefault="00916C71" w:rsidP="00EC077C">
            <w:r>
              <w:t>Positive integer</w:t>
            </w:r>
          </w:p>
        </w:tc>
      </w:tr>
      <w:tr w:rsidR="00916C71" w14:paraId="0E58DCEC" w14:textId="77777777" w:rsidTr="00916C71">
        <w:trPr>
          <w:jc w:val="center"/>
        </w:trPr>
        <w:tc>
          <w:tcPr>
            <w:tcW w:w="2160" w:type="dxa"/>
          </w:tcPr>
          <w:p w14:paraId="0B9F8AE1" w14:textId="77777777" w:rsidR="00916C71" w:rsidRDefault="00916C71" w:rsidP="00EC077C">
            <w:r>
              <w:t>Sharing of Resources</w:t>
            </w:r>
          </w:p>
        </w:tc>
        <w:tc>
          <w:tcPr>
            <w:tcW w:w="2160" w:type="dxa"/>
          </w:tcPr>
          <w:p w14:paraId="029F9922" w14:textId="77777777" w:rsidR="00916C71" w:rsidRDefault="00916C71" w:rsidP="00EC077C">
            <w:r>
              <w:t>Sharing of Resources</w:t>
            </w:r>
          </w:p>
        </w:tc>
        <w:tc>
          <w:tcPr>
            <w:tcW w:w="2160" w:type="dxa"/>
          </w:tcPr>
          <w:p w14:paraId="3FC25417" w14:textId="77777777" w:rsidR="00916C71" w:rsidRDefault="00916C71" w:rsidP="00EC077C">
            <w:r>
              <w:t>Degree to which resources are shared across teams or departments</w:t>
            </w:r>
          </w:p>
        </w:tc>
        <w:tc>
          <w:tcPr>
            <w:tcW w:w="2160" w:type="dxa"/>
          </w:tcPr>
          <w:p w14:paraId="1D20CCAD" w14:textId="77777777" w:rsidR="00916C71" w:rsidRDefault="00916C71" w:rsidP="00EC077C">
            <w:r>
              <w:t>Positive integer</w:t>
            </w:r>
          </w:p>
        </w:tc>
      </w:tr>
      <w:tr w:rsidR="00916C71" w14:paraId="6C6F6A71" w14:textId="77777777" w:rsidTr="00916C71">
        <w:trPr>
          <w:jc w:val="center"/>
        </w:trPr>
        <w:tc>
          <w:tcPr>
            <w:tcW w:w="2160" w:type="dxa"/>
          </w:tcPr>
          <w:p w14:paraId="021FF592" w14:textId="77777777" w:rsidR="00916C71" w:rsidRDefault="00916C71" w:rsidP="00EC077C">
            <w:r>
              <w:t>Development Productivity</w:t>
            </w:r>
          </w:p>
        </w:tc>
        <w:tc>
          <w:tcPr>
            <w:tcW w:w="2160" w:type="dxa"/>
          </w:tcPr>
          <w:p w14:paraId="1F1C9F7C" w14:textId="77777777" w:rsidR="00916C71" w:rsidRDefault="00916C71" w:rsidP="00EC077C">
            <w:r>
              <w:t>Development Productivity</w:t>
            </w:r>
          </w:p>
        </w:tc>
        <w:tc>
          <w:tcPr>
            <w:tcW w:w="2160" w:type="dxa"/>
          </w:tcPr>
          <w:p w14:paraId="281F096E" w14:textId="77777777" w:rsidR="00916C71" w:rsidRDefault="00916C71" w:rsidP="00EC077C">
            <w:r>
              <w:t>Productivity of the development process</w:t>
            </w:r>
          </w:p>
        </w:tc>
        <w:tc>
          <w:tcPr>
            <w:tcW w:w="2160" w:type="dxa"/>
          </w:tcPr>
          <w:p w14:paraId="49B97FFA" w14:textId="77777777" w:rsidR="00916C71" w:rsidRDefault="00916C71" w:rsidP="00EC077C">
            <w:r>
              <w:t>Positive integer</w:t>
            </w:r>
          </w:p>
        </w:tc>
      </w:tr>
      <w:tr w:rsidR="00916C71" w14:paraId="59824F2C" w14:textId="77777777" w:rsidTr="00916C71">
        <w:trPr>
          <w:jc w:val="center"/>
        </w:trPr>
        <w:tc>
          <w:tcPr>
            <w:tcW w:w="2160" w:type="dxa"/>
          </w:tcPr>
          <w:p w14:paraId="09535BFA" w14:textId="77777777" w:rsidR="00916C71" w:rsidRDefault="00916C71" w:rsidP="00EC077C">
            <w:r>
              <w:t>Reuse</w:t>
            </w:r>
          </w:p>
        </w:tc>
        <w:tc>
          <w:tcPr>
            <w:tcW w:w="2160" w:type="dxa"/>
          </w:tcPr>
          <w:p w14:paraId="5DFC4116" w14:textId="77777777" w:rsidR="00916C71" w:rsidRDefault="00916C71" w:rsidP="00EC077C">
            <w:r>
              <w:t>Reuse</w:t>
            </w:r>
          </w:p>
        </w:tc>
        <w:tc>
          <w:tcPr>
            <w:tcW w:w="2160" w:type="dxa"/>
          </w:tcPr>
          <w:p w14:paraId="3159DCD5" w14:textId="77777777" w:rsidR="00916C71" w:rsidRDefault="00916C71" w:rsidP="00EC077C">
            <w:r>
              <w:t>Degree of reuse of existing components or code</w:t>
            </w:r>
          </w:p>
        </w:tc>
        <w:tc>
          <w:tcPr>
            <w:tcW w:w="2160" w:type="dxa"/>
          </w:tcPr>
          <w:p w14:paraId="5F79AA2C" w14:textId="77777777" w:rsidR="00916C71" w:rsidRDefault="00916C71" w:rsidP="00EC077C">
            <w:r>
              <w:t>Positive integer</w:t>
            </w:r>
          </w:p>
        </w:tc>
      </w:tr>
      <w:tr w:rsidR="00916C71" w14:paraId="3BB91BFA" w14:textId="77777777" w:rsidTr="00916C71">
        <w:trPr>
          <w:jc w:val="center"/>
        </w:trPr>
        <w:tc>
          <w:tcPr>
            <w:tcW w:w="2160" w:type="dxa"/>
          </w:tcPr>
          <w:p w14:paraId="7724281E" w14:textId="77777777" w:rsidR="00916C71" w:rsidRDefault="00916C71" w:rsidP="00EC077C">
            <w:r>
              <w:t>Process Compliance</w:t>
            </w:r>
          </w:p>
        </w:tc>
        <w:tc>
          <w:tcPr>
            <w:tcW w:w="2160" w:type="dxa"/>
          </w:tcPr>
          <w:p w14:paraId="4123FEA2" w14:textId="77777777" w:rsidR="00916C71" w:rsidRDefault="00916C71" w:rsidP="00EC077C">
            <w:r>
              <w:t>Process Compliance</w:t>
            </w:r>
          </w:p>
        </w:tc>
        <w:tc>
          <w:tcPr>
            <w:tcW w:w="2160" w:type="dxa"/>
          </w:tcPr>
          <w:p w14:paraId="1CEC70E2" w14:textId="77777777" w:rsidR="00916C71" w:rsidRDefault="00916C71" w:rsidP="00EC077C">
            <w:r>
              <w:t>Adherence to established processes during project execution</w:t>
            </w:r>
          </w:p>
        </w:tc>
        <w:tc>
          <w:tcPr>
            <w:tcW w:w="2160" w:type="dxa"/>
          </w:tcPr>
          <w:p w14:paraId="35B35463" w14:textId="77777777" w:rsidR="00916C71" w:rsidRDefault="00916C71" w:rsidP="00EC077C">
            <w:r>
              <w:t>Positive integer</w:t>
            </w:r>
          </w:p>
        </w:tc>
      </w:tr>
      <w:tr w:rsidR="00916C71" w14:paraId="3ED9168B" w14:textId="77777777" w:rsidTr="00916C71">
        <w:trPr>
          <w:jc w:val="center"/>
        </w:trPr>
        <w:tc>
          <w:tcPr>
            <w:tcW w:w="2160" w:type="dxa"/>
          </w:tcPr>
          <w:p w14:paraId="477320A2" w14:textId="77777777" w:rsidR="00916C71" w:rsidRDefault="00916C71" w:rsidP="00EC077C">
            <w:r>
              <w:t>Process Maturity</w:t>
            </w:r>
          </w:p>
        </w:tc>
        <w:tc>
          <w:tcPr>
            <w:tcW w:w="2160" w:type="dxa"/>
          </w:tcPr>
          <w:p w14:paraId="26B7C663" w14:textId="77777777" w:rsidR="00916C71" w:rsidRDefault="00916C71" w:rsidP="00EC077C">
            <w:r>
              <w:t>Process Maturity</w:t>
            </w:r>
          </w:p>
        </w:tc>
        <w:tc>
          <w:tcPr>
            <w:tcW w:w="2160" w:type="dxa"/>
          </w:tcPr>
          <w:p w14:paraId="73428E24" w14:textId="77777777" w:rsidR="00916C71" w:rsidRDefault="00916C71" w:rsidP="00EC077C">
            <w:r>
              <w:t>Maturity of the processes used in project development</w:t>
            </w:r>
          </w:p>
        </w:tc>
        <w:tc>
          <w:tcPr>
            <w:tcW w:w="2160" w:type="dxa"/>
          </w:tcPr>
          <w:p w14:paraId="5B53F489" w14:textId="77777777" w:rsidR="00916C71" w:rsidRDefault="00916C71" w:rsidP="00EC077C">
            <w:r>
              <w:t>Positive integer</w:t>
            </w:r>
          </w:p>
        </w:tc>
      </w:tr>
      <w:tr w:rsidR="00916C71" w14:paraId="42B98719" w14:textId="77777777" w:rsidTr="00916C71">
        <w:trPr>
          <w:jc w:val="center"/>
        </w:trPr>
        <w:tc>
          <w:tcPr>
            <w:tcW w:w="2160" w:type="dxa"/>
          </w:tcPr>
          <w:p w14:paraId="2942A61E" w14:textId="77777777" w:rsidR="00916C71" w:rsidRDefault="00916C71" w:rsidP="00EC077C">
            <w:r>
              <w:t>Process Model</w:t>
            </w:r>
          </w:p>
        </w:tc>
        <w:tc>
          <w:tcPr>
            <w:tcW w:w="2160" w:type="dxa"/>
          </w:tcPr>
          <w:p w14:paraId="7CEB9BA5" w14:textId="77777777" w:rsidR="00916C71" w:rsidRDefault="00916C71" w:rsidP="00EC077C">
            <w:r>
              <w:t>Process Model</w:t>
            </w:r>
          </w:p>
        </w:tc>
        <w:tc>
          <w:tcPr>
            <w:tcW w:w="2160" w:type="dxa"/>
          </w:tcPr>
          <w:p w14:paraId="75BF0578" w14:textId="77777777" w:rsidR="00916C71" w:rsidRDefault="00916C71" w:rsidP="00EC077C">
            <w:r>
              <w:t>Model used to guide the development process</w:t>
            </w:r>
          </w:p>
        </w:tc>
        <w:tc>
          <w:tcPr>
            <w:tcW w:w="2160" w:type="dxa"/>
          </w:tcPr>
          <w:p w14:paraId="3C41C89A" w14:textId="77777777" w:rsidR="00916C71" w:rsidRDefault="00916C71" w:rsidP="00EC077C">
            <w:r>
              <w:t>Positive integer</w:t>
            </w:r>
          </w:p>
        </w:tc>
      </w:tr>
      <w:tr w:rsidR="00916C71" w14:paraId="567E0280" w14:textId="77777777" w:rsidTr="00916C71">
        <w:trPr>
          <w:jc w:val="center"/>
        </w:trPr>
        <w:tc>
          <w:tcPr>
            <w:tcW w:w="2160" w:type="dxa"/>
          </w:tcPr>
          <w:p w14:paraId="6280AB0A" w14:textId="77777777" w:rsidR="00916C71" w:rsidRDefault="00916C71" w:rsidP="00EC077C">
            <w:r>
              <w:t>Work Pressure</w:t>
            </w:r>
          </w:p>
        </w:tc>
        <w:tc>
          <w:tcPr>
            <w:tcW w:w="2160" w:type="dxa"/>
          </w:tcPr>
          <w:p w14:paraId="7D2E7A1E" w14:textId="77777777" w:rsidR="00916C71" w:rsidRDefault="00916C71" w:rsidP="00EC077C">
            <w:r>
              <w:t>Work Pressure</w:t>
            </w:r>
          </w:p>
        </w:tc>
        <w:tc>
          <w:tcPr>
            <w:tcW w:w="2160" w:type="dxa"/>
          </w:tcPr>
          <w:p w14:paraId="7B0FC8C8" w14:textId="77777777" w:rsidR="00916C71" w:rsidRDefault="00916C71" w:rsidP="00EC077C">
            <w:r>
              <w:t>The level of pressure to complete the project</w:t>
            </w:r>
          </w:p>
        </w:tc>
        <w:tc>
          <w:tcPr>
            <w:tcW w:w="2160" w:type="dxa"/>
          </w:tcPr>
          <w:p w14:paraId="27969279" w14:textId="77777777" w:rsidR="00916C71" w:rsidRDefault="00916C71" w:rsidP="00EC077C">
            <w:r>
              <w:t>Positive integer</w:t>
            </w:r>
          </w:p>
        </w:tc>
      </w:tr>
    </w:tbl>
    <w:p w14:paraId="0E8A4349" w14:textId="77777777" w:rsidR="00F06E73" w:rsidRPr="00B978D6" w:rsidRDefault="00F06E73" w:rsidP="00C74AA8">
      <w:pPr>
        <w:rPr>
          <w:rFonts w:ascii="Times New Roman" w:hAnsi="Times New Roman" w:cs="Times New Roman"/>
          <w:color w:val="212121"/>
        </w:rPr>
      </w:pPr>
    </w:p>
    <w:sectPr w:rsidR="00F06E73" w:rsidRPr="00B978D6" w:rsidSect="002365F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5927977">
    <w:abstractNumId w:val="8"/>
  </w:num>
  <w:num w:numId="2" w16cid:durableId="988821399">
    <w:abstractNumId w:val="6"/>
  </w:num>
  <w:num w:numId="3" w16cid:durableId="1104157190">
    <w:abstractNumId w:val="5"/>
  </w:num>
  <w:num w:numId="4" w16cid:durableId="2090302191">
    <w:abstractNumId w:val="4"/>
  </w:num>
  <w:num w:numId="5" w16cid:durableId="1764107800">
    <w:abstractNumId w:val="7"/>
  </w:num>
  <w:num w:numId="6" w16cid:durableId="584413179">
    <w:abstractNumId w:val="3"/>
  </w:num>
  <w:num w:numId="7" w16cid:durableId="437797399">
    <w:abstractNumId w:val="2"/>
  </w:num>
  <w:num w:numId="8" w16cid:durableId="719934857">
    <w:abstractNumId w:val="1"/>
  </w:num>
  <w:num w:numId="9" w16cid:durableId="2014062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6CEB"/>
    <w:rsid w:val="00120E57"/>
    <w:rsid w:val="00125ACA"/>
    <w:rsid w:val="0015074B"/>
    <w:rsid w:val="002365F5"/>
    <w:rsid w:val="002560BF"/>
    <w:rsid w:val="002739F0"/>
    <w:rsid w:val="0029639D"/>
    <w:rsid w:val="00326F90"/>
    <w:rsid w:val="00441F97"/>
    <w:rsid w:val="00523C54"/>
    <w:rsid w:val="00697A4B"/>
    <w:rsid w:val="00780D41"/>
    <w:rsid w:val="00916C71"/>
    <w:rsid w:val="009D0A25"/>
    <w:rsid w:val="00AA1D8D"/>
    <w:rsid w:val="00B47730"/>
    <w:rsid w:val="00B978D6"/>
    <w:rsid w:val="00BB3120"/>
    <w:rsid w:val="00C70C47"/>
    <w:rsid w:val="00C74AA8"/>
    <w:rsid w:val="00C90A48"/>
    <w:rsid w:val="00CB0664"/>
    <w:rsid w:val="00D1720F"/>
    <w:rsid w:val="00F06E73"/>
    <w:rsid w:val="00FC693F"/>
    <w:rsid w:val="00FF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62D909"/>
  <w14:defaultImageDpi w14:val="300"/>
  <w15:docId w15:val="{65C50971-21BF-4E84-9260-D28FAEEB2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6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MyBook PRO K5</cp:lastModifiedBy>
  <cp:revision>3</cp:revision>
  <cp:lastPrinted>2025-06-06T13:23:00Z</cp:lastPrinted>
  <dcterms:created xsi:type="dcterms:W3CDTF">2025-06-06T13:25:00Z</dcterms:created>
  <dcterms:modified xsi:type="dcterms:W3CDTF">2025-06-06T13:30:00Z</dcterms:modified>
  <cp:category/>
</cp:coreProperties>
</file>