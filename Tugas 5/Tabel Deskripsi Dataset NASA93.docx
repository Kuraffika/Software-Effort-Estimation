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90190" w14:textId="77777777" w:rsidR="00523C54" w:rsidRDefault="00000000" w:rsidP="00B978D6">
      <w:pPr>
        <w:spacing w:after="0" w:line="240" w:lineRule="auto"/>
        <w:jc w:val="center"/>
        <w:rPr>
          <w:rFonts w:ascii="Times New Roman" w:hAnsi="Times New Roman" w:cs="Times New Roman"/>
          <w:color w:val="212121"/>
          <w:sz w:val="24"/>
          <w:szCs w:val="24"/>
        </w:rPr>
      </w:pPr>
      <w:r w:rsidRPr="00B978D6">
        <w:rPr>
          <w:rFonts w:ascii="Times New Roman" w:hAnsi="Times New Roman" w:cs="Times New Roman"/>
          <w:color w:val="212121"/>
          <w:sz w:val="24"/>
          <w:szCs w:val="24"/>
        </w:rPr>
        <w:t xml:space="preserve">Tabel </w:t>
      </w:r>
      <w:proofErr w:type="spellStart"/>
      <w:r w:rsidRPr="00B978D6">
        <w:rPr>
          <w:rFonts w:ascii="Times New Roman" w:hAnsi="Times New Roman" w:cs="Times New Roman"/>
          <w:color w:val="212121"/>
          <w:sz w:val="24"/>
          <w:szCs w:val="24"/>
        </w:rPr>
        <w:t>Deskripsi</w:t>
      </w:r>
      <w:proofErr w:type="spellEnd"/>
      <w:r w:rsidRPr="00B978D6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B978D6">
        <w:rPr>
          <w:rFonts w:ascii="Times New Roman" w:hAnsi="Times New Roman" w:cs="Times New Roman"/>
          <w:color w:val="212121"/>
          <w:sz w:val="24"/>
          <w:szCs w:val="24"/>
        </w:rPr>
        <w:t>Atribut</w:t>
      </w:r>
      <w:proofErr w:type="spellEnd"/>
      <w:r w:rsidRPr="00B978D6">
        <w:rPr>
          <w:rFonts w:ascii="Times New Roman" w:hAnsi="Times New Roman" w:cs="Times New Roman"/>
          <w:color w:val="212121"/>
          <w:sz w:val="24"/>
          <w:szCs w:val="24"/>
        </w:rPr>
        <w:t xml:space="preserve"> Dataset NASA93</w:t>
      </w:r>
    </w:p>
    <w:p w14:paraId="370DB4AD" w14:textId="77777777" w:rsidR="00B978D6" w:rsidRPr="00B978D6" w:rsidRDefault="00B978D6" w:rsidP="00B978D6">
      <w:pPr>
        <w:spacing w:after="0" w:line="240" w:lineRule="auto"/>
        <w:jc w:val="center"/>
        <w:rPr>
          <w:rFonts w:ascii="Times New Roman" w:hAnsi="Times New Roman" w:cs="Times New Roman"/>
          <w:color w:val="212121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9"/>
        <w:gridCol w:w="2403"/>
        <w:gridCol w:w="4204"/>
        <w:gridCol w:w="1240"/>
      </w:tblGrid>
      <w:tr w:rsidR="00120E57" w:rsidRPr="00D1720F" w14:paraId="19FD442E" w14:textId="77777777" w:rsidTr="00FF5DCD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3D90FA4" w14:textId="77777777" w:rsidR="00120E57" w:rsidRPr="00D1720F" w:rsidRDefault="00120E57" w:rsidP="00817DDA">
            <w:pPr>
              <w:jc w:val="center"/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t>Attribute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939C24B" w14:textId="77777777" w:rsidR="00120E57" w:rsidRPr="00D1720F" w:rsidRDefault="00120E57" w:rsidP="00817DDA">
            <w:pPr>
              <w:jc w:val="center"/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t>Symbol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7DFAE89" w14:textId="77777777" w:rsidR="00120E57" w:rsidRPr="00D1720F" w:rsidRDefault="00120E57" w:rsidP="00817DDA">
            <w:pPr>
              <w:jc w:val="center"/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B3777D6" w14:textId="77777777" w:rsidR="00120E57" w:rsidRPr="00D1720F" w:rsidRDefault="00120E57" w:rsidP="00817DDA">
            <w:pPr>
              <w:jc w:val="center"/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t>Datatype</w:t>
            </w:r>
          </w:p>
        </w:tc>
      </w:tr>
      <w:tr w:rsidR="00125ACA" w:rsidRPr="00D1720F" w14:paraId="2661E39A" w14:textId="77777777" w:rsidTr="00817DD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42D60DE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t>Precision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BE9FB69" w14:textId="7777777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  <w:proofErr w:type="spellStart"/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prec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A5EF862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Precision of the project in terms of estimation accuracy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3651CFAF" w14:textId="7777777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Positive integer</w:t>
            </w:r>
          </w:p>
          <w:p w14:paraId="086BB094" w14:textId="78F9F1E1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</w:p>
        </w:tc>
      </w:tr>
      <w:tr w:rsidR="00125ACA" w:rsidRPr="00D1720F" w14:paraId="7B963B7A" w14:textId="77777777" w:rsidTr="0081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54983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0CC1F3C5" w14:textId="7777777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flex</w:t>
            </w:r>
          </w:p>
        </w:tc>
        <w:tc>
          <w:tcPr>
            <w:tcW w:w="0" w:type="auto"/>
            <w:vAlign w:val="center"/>
            <w:hideMark/>
          </w:tcPr>
          <w:p w14:paraId="07B1837E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Flexibility of the project development process</w:t>
            </w:r>
          </w:p>
        </w:tc>
        <w:tc>
          <w:tcPr>
            <w:tcW w:w="0" w:type="auto"/>
            <w:vMerge/>
            <w:vAlign w:val="center"/>
            <w:hideMark/>
          </w:tcPr>
          <w:p w14:paraId="400E31B8" w14:textId="29A19159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</w:p>
        </w:tc>
      </w:tr>
      <w:tr w:rsidR="00125ACA" w:rsidRPr="00D1720F" w14:paraId="0DECC62E" w14:textId="77777777" w:rsidTr="0081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4BD24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14:paraId="1288F7CE" w14:textId="7777777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  <w:proofErr w:type="spellStart"/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resl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9758A1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Ability to resolve issues and challenges in the project</w:t>
            </w:r>
          </w:p>
        </w:tc>
        <w:tc>
          <w:tcPr>
            <w:tcW w:w="0" w:type="auto"/>
            <w:vMerge/>
            <w:vAlign w:val="center"/>
            <w:hideMark/>
          </w:tcPr>
          <w:p w14:paraId="682FD434" w14:textId="37FC24DA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</w:p>
        </w:tc>
      </w:tr>
      <w:tr w:rsidR="00125ACA" w:rsidRPr="00D1720F" w14:paraId="5C74345B" w14:textId="77777777" w:rsidTr="0081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B8CC8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t>Team Size</w:t>
            </w:r>
          </w:p>
        </w:tc>
        <w:tc>
          <w:tcPr>
            <w:tcW w:w="0" w:type="auto"/>
            <w:vAlign w:val="center"/>
            <w:hideMark/>
          </w:tcPr>
          <w:p w14:paraId="51D4A5BA" w14:textId="7777777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team</w:t>
            </w:r>
          </w:p>
        </w:tc>
        <w:tc>
          <w:tcPr>
            <w:tcW w:w="0" w:type="auto"/>
            <w:vAlign w:val="center"/>
            <w:hideMark/>
          </w:tcPr>
          <w:p w14:paraId="65E6BEF0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Size of the development team involved in the project</w:t>
            </w:r>
          </w:p>
        </w:tc>
        <w:tc>
          <w:tcPr>
            <w:tcW w:w="0" w:type="auto"/>
            <w:vMerge/>
            <w:vAlign w:val="center"/>
            <w:hideMark/>
          </w:tcPr>
          <w:p w14:paraId="6037EC61" w14:textId="10B78553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</w:p>
        </w:tc>
      </w:tr>
      <w:tr w:rsidR="00125ACA" w:rsidRPr="00D1720F" w14:paraId="2F000DD7" w14:textId="77777777" w:rsidTr="0081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96F35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t>Project Maturity</w:t>
            </w:r>
          </w:p>
        </w:tc>
        <w:tc>
          <w:tcPr>
            <w:tcW w:w="0" w:type="auto"/>
            <w:vAlign w:val="center"/>
            <w:hideMark/>
          </w:tcPr>
          <w:p w14:paraId="11FC3087" w14:textId="7777777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  <w:proofErr w:type="spellStart"/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pmat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DE70A8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Maturity of the project's management processes</w:t>
            </w:r>
          </w:p>
        </w:tc>
        <w:tc>
          <w:tcPr>
            <w:tcW w:w="0" w:type="auto"/>
            <w:vMerge/>
            <w:vAlign w:val="center"/>
            <w:hideMark/>
          </w:tcPr>
          <w:p w14:paraId="7A9486B0" w14:textId="7403C98C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</w:p>
        </w:tc>
      </w:tr>
      <w:tr w:rsidR="00125ACA" w:rsidRPr="00D1720F" w14:paraId="104B4814" w14:textId="77777777" w:rsidTr="0081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FCD58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t>Required Software Reliability</w:t>
            </w:r>
          </w:p>
        </w:tc>
        <w:tc>
          <w:tcPr>
            <w:tcW w:w="0" w:type="auto"/>
            <w:vAlign w:val="center"/>
            <w:hideMark/>
          </w:tcPr>
          <w:p w14:paraId="4F157372" w14:textId="7777777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rely</w:t>
            </w:r>
          </w:p>
        </w:tc>
        <w:tc>
          <w:tcPr>
            <w:tcW w:w="0" w:type="auto"/>
            <w:vAlign w:val="center"/>
            <w:hideMark/>
          </w:tcPr>
          <w:p w14:paraId="04FACB63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The required reliability of the software system</w:t>
            </w:r>
          </w:p>
        </w:tc>
        <w:tc>
          <w:tcPr>
            <w:tcW w:w="0" w:type="auto"/>
            <w:vMerge/>
            <w:vAlign w:val="center"/>
            <w:hideMark/>
          </w:tcPr>
          <w:p w14:paraId="245948D1" w14:textId="56457272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</w:p>
        </w:tc>
      </w:tr>
      <w:tr w:rsidR="00125ACA" w:rsidRPr="00D1720F" w14:paraId="5983AC0D" w14:textId="77777777" w:rsidTr="0081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8EC0D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t>Database Size</w:t>
            </w:r>
          </w:p>
        </w:tc>
        <w:tc>
          <w:tcPr>
            <w:tcW w:w="0" w:type="auto"/>
            <w:vAlign w:val="center"/>
            <w:hideMark/>
          </w:tcPr>
          <w:p w14:paraId="5E247ED2" w14:textId="7777777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39221ECC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Size of the database used in the project</w:t>
            </w:r>
          </w:p>
        </w:tc>
        <w:tc>
          <w:tcPr>
            <w:tcW w:w="0" w:type="auto"/>
            <w:vMerge/>
            <w:vAlign w:val="center"/>
            <w:hideMark/>
          </w:tcPr>
          <w:p w14:paraId="6D045026" w14:textId="2FF2A0BE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</w:p>
        </w:tc>
      </w:tr>
      <w:tr w:rsidR="00125ACA" w:rsidRPr="00D1720F" w14:paraId="0E6603E2" w14:textId="77777777" w:rsidTr="0081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C5E71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776FE838" w14:textId="7777777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  <w:proofErr w:type="spellStart"/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cplx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2C9E03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The complexity of the project</w:t>
            </w:r>
          </w:p>
        </w:tc>
        <w:tc>
          <w:tcPr>
            <w:tcW w:w="0" w:type="auto"/>
            <w:vMerge/>
            <w:vAlign w:val="center"/>
            <w:hideMark/>
          </w:tcPr>
          <w:p w14:paraId="19B6A1B3" w14:textId="6ED0B565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</w:p>
        </w:tc>
      </w:tr>
      <w:tr w:rsidR="00125ACA" w:rsidRPr="00D1720F" w14:paraId="059A11BF" w14:textId="77777777" w:rsidTr="0081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F9CE3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t>Reuse</w:t>
            </w:r>
          </w:p>
        </w:tc>
        <w:tc>
          <w:tcPr>
            <w:tcW w:w="0" w:type="auto"/>
            <w:vAlign w:val="center"/>
            <w:hideMark/>
          </w:tcPr>
          <w:p w14:paraId="3E229B9D" w14:textId="7777777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ruse</w:t>
            </w:r>
          </w:p>
        </w:tc>
        <w:tc>
          <w:tcPr>
            <w:tcW w:w="0" w:type="auto"/>
            <w:vAlign w:val="center"/>
            <w:hideMark/>
          </w:tcPr>
          <w:p w14:paraId="50B8A648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Extent to which reusable components are used</w:t>
            </w:r>
          </w:p>
        </w:tc>
        <w:tc>
          <w:tcPr>
            <w:tcW w:w="0" w:type="auto"/>
            <w:vMerge/>
            <w:vAlign w:val="center"/>
            <w:hideMark/>
          </w:tcPr>
          <w:p w14:paraId="56D00699" w14:textId="171DDFCF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</w:p>
        </w:tc>
      </w:tr>
      <w:tr w:rsidR="00125ACA" w:rsidRPr="00D1720F" w14:paraId="42FB9CDE" w14:textId="77777777" w:rsidTr="0081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79106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71735557" w14:textId="7777777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docu</w:t>
            </w:r>
          </w:p>
        </w:tc>
        <w:tc>
          <w:tcPr>
            <w:tcW w:w="0" w:type="auto"/>
            <w:vAlign w:val="center"/>
            <w:hideMark/>
          </w:tcPr>
          <w:p w14:paraId="709DD35B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Quality and amount of documentation produced</w:t>
            </w:r>
          </w:p>
        </w:tc>
        <w:tc>
          <w:tcPr>
            <w:tcW w:w="0" w:type="auto"/>
            <w:vMerge/>
            <w:vAlign w:val="center"/>
            <w:hideMark/>
          </w:tcPr>
          <w:p w14:paraId="71C2386D" w14:textId="4C911864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</w:p>
        </w:tc>
      </w:tr>
      <w:tr w:rsidR="00125ACA" w:rsidRPr="00D1720F" w14:paraId="7EAE2E4D" w14:textId="77777777" w:rsidTr="0081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DC072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t>Time Restriction</w:t>
            </w:r>
          </w:p>
        </w:tc>
        <w:tc>
          <w:tcPr>
            <w:tcW w:w="0" w:type="auto"/>
            <w:vAlign w:val="center"/>
            <w:hideMark/>
          </w:tcPr>
          <w:p w14:paraId="0F8CC06A" w14:textId="7777777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25BE64AC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Time constraints for the project</w:t>
            </w:r>
          </w:p>
        </w:tc>
        <w:tc>
          <w:tcPr>
            <w:tcW w:w="0" w:type="auto"/>
            <w:vMerge/>
            <w:vAlign w:val="center"/>
            <w:hideMark/>
          </w:tcPr>
          <w:p w14:paraId="1428DCE0" w14:textId="4FA11CDF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</w:p>
        </w:tc>
      </w:tr>
      <w:tr w:rsidR="00125ACA" w:rsidRPr="00D1720F" w14:paraId="6F5FADD7" w14:textId="77777777" w:rsidTr="0081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33143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t>Storage Restriction</w:t>
            </w:r>
          </w:p>
        </w:tc>
        <w:tc>
          <w:tcPr>
            <w:tcW w:w="0" w:type="auto"/>
            <w:vAlign w:val="center"/>
            <w:hideMark/>
          </w:tcPr>
          <w:p w14:paraId="75F5C9C1" w14:textId="7777777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  <w:proofErr w:type="spellStart"/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stor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49D909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Storage limitations for the project</w:t>
            </w:r>
          </w:p>
        </w:tc>
        <w:tc>
          <w:tcPr>
            <w:tcW w:w="0" w:type="auto"/>
            <w:vMerge/>
            <w:vAlign w:val="center"/>
            <w:hideMark/>
          </w:tcPr>
          <w:p w14:paraId="39182C13" w14:textId="3699AF56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</w:p>
        </w:tc>
      </w:tr>
      <w:tr w:rsidR="00125ACA" w:rsidRPr="00D1720F" w14:paraId="6235C06E" w14:textId="77777777" w:rsidTr="0081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D023F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t>Programming Volume</w:t>
            </w:r>
          </w:p>
        </w:tc>
        <w:tc>
          <w:tcPr>
            <w:tcW w:w="0" w:type="auto"/>
            <w:vAlign w:val="center"/>
            <w:hideMark/>
          </w:tcPr>
          <w:p w14:paraId="566C0F84" w14:textId="7777777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  <w:proofErr w:type="spellStart"/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pvol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9C129F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The volume of programming effort required</w:t>
            </w:r>
          </w:p>
        </w:tc>
        <w:tc>
          <w:tcPr>
            <w:tcW w:w="0" w:type="auto"/>
            <w:vMerge/>
            <w:vAlign w:val="center"/>
            <w:hideMark/>
          </w:tcPr>
          <w:p w14:paraId="2083252C" w14:textId="5097FF04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</w:p>
        </w:tc>
      </w:tr>
      <w:tr w:rsidR="00125ACA" w:rsidRPr="00D1720F" w14:paraId="4AE1F04A" w14:textId="77777777" w:rsidTr="0081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425AF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t>Analyst Capability</w:t>
            </w:r>
          </w:p>
        </w:tc>
        <w:tc>
          <w:tcPr>
            <w:tcW w:w="0" w:type="auto"/>
            <w:vAlign w:val="center"/>
            <w:hideMark/>
          </w:tcPr>
          <w:p w14:paraId="5CC68FBA" w14:textId="7777777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  <w:proofErr w:type="spellStart"/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acap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84B4A7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Capability of analysts to handle the project</w:t>
            </w:r>
          </w:p>
        </w:tc>
        <w:tc>
          <w:tcPr>
            <w:tcW w:w="0" w:type="auto"/>
            <w:vMerge/>
            <w:vAlign w:val="center"/>
            <w:hideMark/>
          </w:tcPr>
          <w:p w14:paraId="26133B98" w14:textId="0E95B0DE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</w:p>
        </w:tc>
      </w:tr>
      <w:tr w:rsidR="00125ACA" w:rsidRPr="00D1720F" w14:paraId="04430690" w14:textId="77777777" w:rsidTr="0081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C17F4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t>Programmer Capability</w:t>
            </w:r>
          </w:p>
        </w:tc>
        <w:tc>
          <w:tcPr>
            <w:tcW w:w="0" w:type="auto"/>
            <w:vAlign w:val="center"/>
            <w:hideMark/>
          </w:tcPr>
          <w:p w14:paraId="28BFDA03" w14:textId="7777777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  <w:proofErr w:type="spellStart"/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pcap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1B6DEB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Capability of programmers involved in the project</w:t>
            </w:r>
          </w:p>
        </w:tc>
        <w:tc>
          <w:tcPr>
            <w:tcW w:w="0" w:type="auto"/>
            <w:vMerge/>
            <w:vAlign w:val="center"/>
            <w:hideMark/>
          </w:tcPr>
          <w:p w14:paraId="2E54BF7E" w14:textId="05DDD083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</w:p>
        </w:tc>
      </w:tr>
      <w:tr w:rsidR="00125ACA" w:rsidRPr="00D1720F" w14:paraId="7D76B362" w14:textId="77777777" w:rsidTr="0081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F8839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t>Project Constraints</w:t>
            </w:r>
          </w:p>
        </w:tc>
        <w:tc>
          <w:tcPr>
            <w:tcW w:w="0" w:type="auto"/>
            <w:vAlign w:val="center"/>
            <w:hideMark/>
          </w:tcPr>
          <w:p w14:paraId="5DF9B83D" w14:textId="7777777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  <w:proofErr w:type="spellStart"/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pcon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1DEB94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Constraints or restrictions on the project</w:t>
            </w:r>
          </w:p>
        </w:tc>
        <w:tc>
          <w:tcPr>
            <w:tcW w:w="0" w:type="auto"/>
            <w:vMerge/>
            <w:vAlign w:val="center"/>
            <w:hideMark/>
          </w:tcPr>
          <w:p w14:paraId="26E36A6E" w14:textId="162327B8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</w:p>
        </w:tc>
      </w:tr>
      <w:tr w:rsidR="00125ACA" w:rsidRPr="00D1720F" w14:paraId="130F4543" w14:textId="77777777" w:rsidTr="0081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CA3FF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t>Application Experience</w:t>
            </w:r>
          </w:p>
        </w:tc>
        <w:tc>
          <w:tcPr>
            <w:tcW w:w="0" w:type="auto"/>
            <w:vAlign w:val="center"/>
            <w:hideMark/>
          </w:tcPr>
          <w:p w14:paraId="3EBC4EF8" w14:textId="7777777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apex</w:t>
            </w:r>
          </w:p>
        </w:tc>
        <w:tc>
          <w:tcPr>
            <w:tcW w:w="0" w:type="auto"/>
            <w:vAlign w:val="center"/>
            <w:hideMark/>
          </w:tcPr>
          <w:p w14:paraId="592E580F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Experience in the specific application domain</w:t>
            </w:r>
          </w:p>
        </w:tc>
        <w:tc>
          <w:tcPr>
            <w:tcW w:w="0" w:type="auto"/>
            <w:vMerge/>
            <w:vAlign w:val="center"/>
            <w:hideMark/>
          </w:tcPr>
          <w:p w14:paraId="61F51ABA" w14:textId="4D09C0D4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</w:p>
        </w:tc>
      </w:tr>
      <w:tr w:rsidR="00125ACA" w:rsidRPr="00D1720F" w14:paraId="62766BEF" w14:textId="77777777" w:rsidTr="0081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0E033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t>Process Experience</w:t>
            </w:r>
          </w:p>
        </w:tc>
        <w:tc>
          <w:tcPr>
            <w:tcW w:w="0" w:type="auto"/>
            <w:vAlign w:val="center"/>
            <w:hideMark/>
          </w:tcPr>
          <w:p w14:paraId="0D05DB99" w14:textId="7777777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plex</w:t>
            </w:r>
          </w:p>
        </w:tc>
        <w:tc>
          <w:tcPr>
            <w:tcW w:w="0" w:type="auto"/>
            <w:vAlign w:val="center"/>
            <w:hideMark/>
          </w:tcPr>
          <w:p w14:paraId="34C6329B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Experience with the software development process</w:t>
            </w:r>
          </w:p>
        </w:tc>
        <w:tc>
          <w:tcPr>
            <w:tcW w:w="0" w:type="auto"/>
            <w:vMerge/>
            <w:vAlign w:val="center"/>
            <w:hideMark/>
          </w:tcPr>
          <w:p w14:paraId="32903CBA" w14:textId="7384736B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</w:p>
        </w:tc>
      </w:tr>
      <w:tr w:rsidR="00125ACA" w:rsidRPr="00D1720F" w14:paraId="2BE220EA" w14:textId="77777777" w:rsidTr="0081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78AC9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t>Language Experience</w:t>
            </w:r>
          </w:p>
        </w:tc>
        <w:tc>
          <w:tcPr>
            <w:tcW w:w="0" w:type="auto"/>
            <w:vAlign w:val="center"/>
            <w:hideMark/>
          </w:tcPr>
          <w:p w14:paraId="46342E7D" w14:textId="7777777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  <w:proofErr w:type="spellStart"/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ltex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E859C9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Experience with programming languages</w:t>
            </w:r>
          </w:p>
        </w:tc>
        <w:tc>
          <w:tcPr>
            <w:tcW w:w="0" w:type="auto"/>
            <w:vMerge/>
            <w:vAlign w:val="center"/>
            <w:hideMark/>
          </w:tcPr>
          <w:p w14:paraId="1EC94ED6" w14:textId="2B9F0070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</w:p>
        </w:tc>
      </w:tr>
      <w:tr w:rsidR="00125ACA" w:rsidRPr="00D1720F" w14:paraId="401824BD" w14:textId="77777777" w:rsidTr="0081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57B30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t>Tool Usage</w:t>
            </w:r>
          </w:p>
        </w:tc>
        <w:tc>
          <w:tcPr>
            <w:tcW w:w="0" w:type="auto"/>
            <w:vAlign w:val="center"/>
            <w:hideMark/>
          </w:tcPr>
          <w:p w14:paraId="5C23B388" w14:textId="7777777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60AB531A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Usage of tools for the project development</w:t>
            </w:r>
          </w:p>
        </w:tc>
        <w:tc>
          <w:tcPr>
            <w:tcW w:w="0" w:type="auto"/>
            <w:vMerge/>
            <w:vAlign w:val="center"/>
            <w:hideMark/>
          </w:tcPr>
          <w:p w14:paraId="279FFF76" w14:textId="5E5A643E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</w:p>
        </w:tc>
      </w:tr>
      <w:tr w:rsidR="00125ACA" w:rsidRPr="00D1720F" w14:paraId="50B50945" w14:textId="77777777" w:rsidTr="0081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63C73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t>Site Location</w:t>
            </w:r>
          </w:p>
        </w:tc>
        <w:tc>
          <w:tcPr>
            <w:tcW w:w="0" w:type="auto"/>
            <w:vAlign w:val="center"/>
            <w:hideMark/>
          </w:tcPr>
          <w:p w14:paraId="168A0729" w14:textId="7777777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site</w:t>
            </w:r>
          </w:p>
        </w:tc>
        <w:tc>
          <w:tcPr>
            <w:tcW w:w="0" w:type="auto"/>
            <w:vAlign w:val="center"/>
            <w:hideMark/>
          </w:tcPr>
          <w:p w14:paraId="48415B47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The geographical location of the development team</w:t>
            </w:r>
          </w:p>
        </w:tc>
        <w:tc>
          <w:tcPr>
            <w:tcW w:w="0" w:type="auto"/>
            <w:vMerge/>
            <w:vAlign w:val="center"/>
            <w:hideMark/>
          </w:tcPr>
          <w:p w14:paraId="0E579327" w14:textId="21A2F6E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</w:p>
        </w:tc>
      </w:tr>
      <w:tr w:rsidR="00125ACA" w:rsidRPr="00D1720F" w14:paraId="30DAB181" w14:textId="77777777" w:rsidTr="0081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18E8E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lastRenderedPageBreak/>
              <w:t>Schedule Constraints</w:t>
            </w:r>
          </w:p>
        </w:tc>
        <w:tc>
          <w:tcPr>
            <w:tcW w:w="0" w:type="auto"/>
            <w:vAlign w:val="center"/>
            <w:hideMark/>
          </w:tcPr>
          <w:p w14:paraId="2436CC68" w14:textId="7777777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  <w:proofErr w:type="spellStart"/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sced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4C7E0E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Scheduling constraints for the project</w:t>
            </w:r>
          </w:p>
        </w:tc>
        <w:tc>
          <w:tcPr>
            <w:tcW w:w="0" w:type="auto"/>
            <w:vMerge/>
            <w:vAlign w:val="center"/>
            <w:hideMark/>
          </w:tcPr>
          <w:p w14:paraId="428CDBD7" w14:textId="798307B4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</w:p>
        </w:tc>
      </w:tr>
      <w:tr w:rsidR="00125ACA" w:rsidRPr="00D1720F" w14:paraId="7CB86F5D" w14:textId="77777777" w:rsidTr="0081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87901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t>Lines of Code</w:t>
            </w:r>
          </w:p>
        </w:tc>
        <w:tc>
          <w:tcPr>
            <w:tcW w:w="0" w:type="auto"/>
            <w:vAlign w:val="center"/>
            <w:hideMark/>
          </w:tcPr>
          <w:p w14:paraId="1BA6FEB9" w14:textId="7777777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  <w:proofErr w:type="spellStart"/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kloc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86AD23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Number of lines of code in the software</w:t>
            </w:r>
          </w:p>
        </w:tc>
        <w:tc>
          <w:tcPr>
            <w:tcW w:w="0" w:type="auto"/>
            <w:vMerge/>
            <w:vAlign w:val="center"/>
            <w:hideMark/>
          </w:tcPr>
          <w:p w14:paraId="79ACFED0" w14:textId="391213B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</w:p>
        </w:tc>
      </w:tr>
      <w:tr w:rsidR="00125ACA" w:rsidRPr="00D1720F" w14:paraId="5C060206" w14:textId="77777777" w:rsidTr="0081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54217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t>Development Effort</w:t>
            </w:r>
          </w:p>
        </w:tc>
        <w:tc>
          <w:tcPr>
            <w:tcW w:w="0" w:type="auto"/>
            <w:vAlign w:val="center"/>
            <w:hideMark/>
          </w:tcPr>
          <w:p w14:paraId="5B153735" w14:textId="7777777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effort</w:t>
            </w:r>
          </w:p>
        </w:tc>
        <w:tc>
          <w:tcPr>
            <w:tcW w:w="0" w:type="auto"/>
            <w:vAlign w:val="center"/>
            <w:hideMark/>
          </w:tcPr>
          <w:p w14:paraId="57F3D7B3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Total effort required in terms of person-months</w:t>
            </w:r>
          </w:p>
        </w:tc>
        <w:tc>
          <w:tcPr>
            <w:tcW w:w="0" w:type="auto"/>
            <w:vMerge/>
            <w:vAlign w:val="center"/>
            <w:hideMark/>
          </w:tcPr>
          <w:p w14:paraId="40A6DA00" w14:textId="7C7DDB1A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</w:p>
        </w:tc>
      </w:tr>
      <w:tr w:rsidR="00125ACA" w:rsidRPr="00D1720F" w14:paraId="73016616" w14:textId="77777777" w:rsidTr="0081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879B7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t>Team Size</w:t>
            </w:r>
          </w:p>
        </w:tc>
        <w:tc>
          <w:tcPr>
            <w:tcW w:w="0" w:type="auto"/>
            <w:vAlign w:val="center"/>
            <w:hideMark/>
          </w:tcPr>
          <w:p w14:paraId="27B26402" w14:textId="7777777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Team Size</w:t>
            </w:r>
          </w:p>
        </w:tc>
        <w:tc>
          <w:tcPr>
            <w:tcW w:w="0" w:type="auto"/>
            <w:vAlign w:val="center"/>
            <w:hideMark/>
          </w:tcPr>
          <w:p w14:paraId="01B36464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Number of people in the development team</w:t>
            </w:r>
          </w:p>
        </w:tc>
        <w:tc>
          <w:tcPr>
            <w:tcW w:w="0" w:type="auto"/>
            <w:vMerge/>
            <w:vAlign w:val="center"/>
            <w:hideMark/>
          </w:tcPr>
          <w:p w14:paraId="5A1F04A0" w14:textId="3A9F952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</w:p>
        </w:tc>
      </w:tr>
      <w:tr w:rsidR="00125ACA" w:rsidRPr="00D1720F" w14:paraId="0E0A9F8D" w14:textId="77777777" w:rsidTr="0081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6436B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t>Lack of Team Trust</w:t>
            </w:r>
          </w:p>
        </w:tc>
        <w:tc>
          <w:tcPr>
            <w:tcW w:w="0" w:type="auto"/>
            <w:vAlign w:val="center"/>
            <w:hideMark/>
          </w:tcPr>
          <w:p w14:paraId="4645293A" w14:textId="7777777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Lack of Team Trust</w:t>
            </w:r>
          </w:p>
        </w:tc>
        <w:tc>
          <w:tcPr>
            <w:tcW w:w="0" w:type="auto"/>
            <w:vAlign w:val="center"/>
            <w:hideMark/>
          </w:tcPr>
          <w:p w14:paraId="664B693D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Trust levels within the team and its impact on the project</w:t>
            </w:r>
          </w:p>
        </w:tc>
        <w:tc>
          <w:tcPr>
            <w:tcW w:w="0" w:type="auto"/>
            <w:vMerge/>
            <w:vAlign w:val="center"/>
            <w:hideMark/>
          </w:tcPr>
          <w:p w14:paraId="76113AD3" w14:textId="01D39364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</w:p>
        </w:tc>
      </w:tr>
      <w:tr w:rsidR="00125ACA" w:rsidRPr="00D1720F" w14:paraId="32B9043C" w14:textId="77777777" w:rsidTr="0081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7911B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t>Competence Level</w:t>
            </w:r>
          </w:p>
        </w:tc>
        <w:tc>
          <w:tcPr>
            <w:tcW w:w="0" w:type="auto"/>
            <w:vAlign w:val="center"/>
            <w:hideMark/>
          </w:tcPr>
          <w:p w14:paraId="79A68B14" w14:textId="7777777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Competence Level</w:t>
            </w:r>
          </w:p>
        </w:tc>
        <w:tc>
          <w:tcPr>
            <w:tcW w:w="0" w:type="auto"/>
            <w:vAlign w:val="center"/>
            <w:hideMark/>
          </w:tcPr>
          <w:p w14:paraId="0532690B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Skill level and expertise of the team members</w:t>
            </w:r>
          </w:p>
        </w:tc>
        <w:tc>
          <w:tcPr>
            <w:tcW w:w="0" w:type="auto"/>
            <w:vMerge/>
            <w:vAlign w:val="center"/>
            <w:hideMark/>
          </w:tcPr>
          <w:p w14:paraId="79F47853" w14:textId="10345FEB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</w:p>
        </w:tc>
      </w:tr>
      <w:tr w:rsidR="00125ACA" w:rsidRPr="00D1720F" w14:paraId="4C39F92D" w14:textId="77777777" w:rsidTr="0081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443D7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t>Client Involvement</w:t>
            </w:r>
          </w:p>
        </w:tc>
        <w:tc>
          <w:tcPr>
            <w:tcW w:w="0" w:type="auto"/>
            <w:vAlign w:val="center"/>
            <w:hideMark/>
          </w:tcPr>
          <w:p w14:paraId="160B8B57" w14:textId="7777777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Client Involvement</w:t>
            </w:r>
          </w:p>
        </w:tc>
        <w:tc>
          <w:tcPr>
            <w:tcW w:w="0" w:type="auto"/>
            <w:vAlign w:val="center"/>
            <w:hideMark/>
          </w:tcPr>
          <w:p w14:paraId="53ED4260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Level of client participation in the project</w:t>
            </w:r>
          </w:p>
        </w:tc>
        <w:tc>
          <w:tcPr>
            <w:tcW w:w="0" w:type="auto"/>
            <w:vMerge/>
            <w:vAlign w:val="center"/>
            <w:hideMark/>
          </w:tcPr>
          <w:p w14:paraId="50183870" w14:textId="0D7F6E9F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</w:p>
        </w:tc>
      </w:tr>
      <w:tr w:rsidR="00125ACA" w:rsidRPr="00D1720F" w14:paraId="7A9553AA" w14:textId="77777777" w:rsidTr="0081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9210A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t>Geographic Distribution</w:t>
            </w:r>
          </w:p>
        </w:tc>
        <w:tc>
          <w:tcPr>
            <w:tcW w:w="0" w:type="auto"/>
            <w:vAlign w:val="center"/>
            <w:hideMark/>
          </w:tcPr>
          <w:p w14:paraId="4A1579D6" w14:textId="7777777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Geographic distribution</w:t>
            </w:r>
          </w:p>
        </w:tc>
        <w:tc>
          <w:tcPr>
            <w:tcW w:w="0" w:type="auto"/>
            <w:vAlign w:val="center"/>
            <w:hideMark/>
          </w:tcPr>
          <w:p w14:paraId="34EFF497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Geographical spread of the team members involved in the project</w:t>
            </w:r>
          </w:p>
        </w:tc>
        <w:tc>
          <w:tcPr>
            <w:tcW w:w="0" w:type="auto"/>
            <w:vMerge/>
            <w:vAlign w:val="center"/>
            <w:hideMark/>
          </w:tcPr>
          <w:p w14:paraId="74870345" w14:textId="49756862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</w:p>
        </w:tc>
      </w:tr>
      <w:tr w:rsidR="00125ACA" w:rsidRPr="00D1720F" w14:paraId="2C113F4D" w14:textId="77777777" w:rsidTr="0081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7ACA6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t>Knowledge Management</w:t>
            </w:r>
          </w:p>
        </w:tc>
        <w:tc>
          <w:tcPr>
            <w:tcW w:w="0" w:type="auto"/>
            <w:vAlign w:val="center"/>
            <w:hideMark/>
          </w:tcPr>
          <w:p w14:paraId="1A673AF1" w14:textId="7777777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Knowledge Management</w:t>
            </w:r>
          </w:p>
        </w:tc>
        <w:tc>
          <w:tcPr>
            <w:tcW w:w="0" w:type="auto"/>
            <w:vAlign w:val="center"/>
            <w:hideMark/>
          </w:tcPr>
          <w:p w14:paraId="054CF2D7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Effectiveness of knowledge sharing within the team</w:t>
            </w:r>
          </w:p>
        </w:tc>
        <w:tc>
          <w:tcPr>
            <w:tcW w:w="0" w:type="auto"/>
            <w:vMerge/>
            <w:vAlign w:val="center"/>
            <w:hideMark/>
          </w:tcPr>
          <w:p w14:paraId="740CD9ED" w14:textId="57394D0B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</w:p>
        </w:tc>
      </w:tr>
      <w:tr w:rsidR="00125ACA" w:rsidRPr="00D1720F" w14:paraId="03B97CC2" w14:textId="77777777" w:rsidTr="0081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63D86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t>Project Effort</w:t>
            </w:r>
          </w:p>
        </w:tc>
        <w:tc>
          <w:tcPr>
            <w:tcW w:w="0" w:type="auto"/>
            <w:vAlign w:val="center"/>
            <w:hideMark/>
          </w:tcPr>
          <w:p w14:paraId="6662FB45" w14:textId="7777777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Project Effort</w:t>
            </w:r>
          </w:p>
        </w:tc>
        <w:tc>
          <w:tcPr>
            <w:tcW w:w="0" w:type="auto"/>
            <w:vAlign w:val="center"/>
            <w:hideMark/>
          </w:tcPr>
          <w:p w14:paraId="7E4E6BBE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Overall effort required to complete the project</w:t>
            </w:r>
          </w:p>
        </w:tc>
        <w:tc>
          <w:tcPr>
            <w:tcW w:w="0" w:type="auto"/>
            <w:vMerge/>
            <w:vAlign w:val="center"/>
            <w:hideMark/>
          </w:tcPr>
          <w:p w14:paraId="21884486" w14:textId="271C71E2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</w:p>
        </w:tc>
      </w:tr>
      <w:tr w:rsidR="00125ACA" w:rsidRPr="00D1720F" w14:paraId="43E9C72E" w14:textId="77777777" w:rsidTr="0081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3DB2A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t>Design and Technology Newness</w:t>
            </w:r>
          </w:p>
        </w:tc>
        <w:tc>
          <w:tcPr>
            <w:tcW w:w="0" w:type="auto"/>
            <w:vAlign w:val="center"/>
            <w:hideMark/>
          </w:tcPr>
          <w:p w14:paraId="0F2BDF69" w14:textId="7777777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Design and technology newness</w:t>
            </w:r>
          </w:p>
        </w:tc>
        <w:tc>
          <w:tcPr>
            <w:tcW w:w="0" w:type="auto"/>
            <w:vAlign w:val="center"/>
            <w:hideMark/>
          </w:tcPr>
          <w:p w14:paraId="21266A15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Level of novelty in design and technology of the project</w:t>
            </w:r>
          </w:p>
        </w:tc>
        <w:tc>
          <w:tcPr>
            <w:tcW w:w="0" w:type="auto"/>
            <w:vMerge/>
            <w:vAlign w:val="center"/>
            <w:hideMark/>
          </w:tcPr>
          <w:p w14:paraId="59C05E2D" w14:textId="0099A6A2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</w:p>
        </w:tc>
      </w:tr>
      <w:tr w:rsidR="00125ACA" w:rsidRPr="00D1720F" w14:paraId="37420E1B" w14:textId="77777777" w:rsidTr="0081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AF996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t>Communication Infrastructure</w:t>
            </w:r>
          </w:p>
        </w:tc>
        <w:tc>
          <w:tcPr>
            <w:tcW w:w="0" w:type="auto"/>
            <w:vAlign w:val="center"/>
            <w:hideMark/>
          </w:tcPr>
          <w:p w14:paraId="4095F371" w14:textId="7777777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Communication Infrastructure</w:t>
            </w:r>
          </w:p>
        </w:tc>
        <w:tc>
          <w:tcPr>
            <w:tcW w:w="0" w:type="auto"/>
            <w:vAlign w:val="center"/>
            <w:hideMark/>
          </w:tcPr>
          <w:p w14:paraId="53A90AF2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Communication systems used by the project team</w:t>
            </w:r>
          </w:p>
        </w:tc>
        <w:tc>
          <w:tcPr>
            <w:tcW w:w="0" w:type="auto"/>
            <w:vMerge/>
            <w:vAlign w:val="center"/>
            <w:hideMark/>
          </w:tcPr>
          <w:p w14:paraId="1715B80A" w14:textId="3408115B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</w:p>
        </w:tc>
      </w:tr>
      <w:tr w:rsidR="00125ACA" w:rsidRPr="00D1720F" w14:paraId="6CF1AC13" w14:textId="77777777" w:rsidTr="0081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3FDAB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t>Work Dispersion</w:t>
            </w:r>
          </w:p>
        </w:tc>
        <w:tc>
          <w:tcPr>
            <w:tcW w:w="0" w:type="auto"/>
            <w:vAlign w:val="center"/>
            <w:hideMark/>
          </w:tcPr>
          <w:p w14:paraId="0BC77D7D" w14:textId="7777777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Work Dispersion</w:t>
            </w:r>
          </w:p>
        </w:tc>
        <w:tc>
          <w:tcPr>
            <w:tcW w:w="0" w:type="auto"/>
            <w:vAlign w:val="center"/>
            <w:hideMark/>
          </w:tcPr>
          <w:p w14:paraId="7F25DB54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How dispersed the work is across different locations</w:t>
            </w:r>
          </w:p>
        </w:tc>
        <w:tc>
          <w:tcPr>
            <w:tcW w:w="0" w:type="auto"/>
            <w:vMerge/>
            <w:vAlign w:val="center"/>
            <w:hideMark/>
          </w:tcPr>
          <w:p w14:paraId="6A5C2B2F" w14:textId="00589691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</w:p>
        </w:tc>
      </w:tr>
      <w:tr w:rsidR="00125ACA" w:rsidRPr="00D1720F" w14:paraId="4593A2E5" w14:textId="77777777" w:rsidTr="0081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3345D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t>Response Delay</w:t>
            </w:r>
          </w:p>
        </w:tc>
        <w:tc>
          <w:tcPr>
            <w:tcW w:w="0" w:type="auto"/>
            <w:vAlign w:val="center"/>
            <w:hideMark/>
          </w:tcPr>
          <w:p w14:paraId="0EDC9726" w14:textId="7777777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Response Delay</w:t>
            </w:r>
          </w:p>
        </w:tc>
        <w:tc>
          <w:tcPr>
            <w:tcW w:w="0" w:type="auto"/>
            <w:vAlign w:val="center"/>
            <w:hideMark/>
          </w:tcPr>
          <w:p w14:paraId="3F9F4B98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Delay in responding to project requirements or issues</w:t>
            </w:r>
          </w:p>
        </w:tc>
        <w:tc>
          <w:tcPr>
            <w:tcW w:w="0" w:type="auto"/>
            <w:vMerge/>
            <w:vAlign w:val="center"/>
            <w:hideMark/>
          </w:tcPr>
          <w:p w14:paraId="5D23E84C" w14:textId="08CF1180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</w:p>
        </w:tc>
      </w:tr>
      <w:tr w:rsidR="00125ACA" w:rsidRPr="00D1720F" w14:paraId="29188A93" w14:textId="77777777" w:rsidTr="0081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D0BA0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t>Task Allocation</w:t>
            </w:r>
          </w:p>
        </w:tc>
        <w:tc>
          <w:tcPr>
            <w:tcW w:w="0" w:type="auto"/>
            <w:vAlign w:val="center"/>
            <w:hideMark/>
          </w:tcPr>
          <w:p w14:paraId="7A13CA32" w14:textId="7777777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Task Allocation</w:t>
            </w:r>
          </w:p>
        </w:tc>
        <w:tc>
          <w:tcPr>
            <w:tcW w:w="0" w:type="auto"/>
            <w:vAlign w:val="center"/>
            <w:hideMark/>
          </w:tcPr>
          <w:p w14:paraId="6440CE88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Distribution of tasks among team members</w:t>
            </w:r>
          </w:p>
        </w:tc>
        <w:tc>
          <w:tcPr>
            <w:tcW w:w="0" w:type="auto"/>
            <w:vMerge/>
            <w:vAlign w:val="center"/>
            <w:hideMark/>
          </w:tcPr>
          <w:p w14:paraId="254026AD" w14:textId="2371ECB0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</w:p>
        </w:tc>
      </w:tr>
      <w:tr w:rsidR="00125ACA" w:rsidRPr="00D1720F" w14:paraId="08047372" w14:textId="77777777" w:rsidTr="0081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8E712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t>Travel Cost</w:t>
            </w:r>
          </w:p>
        </w:tc>
        <w:tc>
          <w:tcPr>
            <w:tcW w:w="0" w:type="auto"/>
            <w:vAlign w:val="center"/>
            <w:hideMark/>
          </w:tcPr>
          <w:p w14:paraId="781563D2" w14:textId="7777777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Travel Cost</w:t>
            </w:r>
          </w:p>
        </w:tc>
        <w:tc>
          <w:tcPr>
            <w:tcW w:w="0" w:type="auto"/>
            <w:vAlign w:val="center"/>
            <w:hideMark/>
          </w:tcPr>
          <w:p w14:paraId="67A357A9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Costs associated with travel for the project</w:t>
            </w:r>
          </w:p>
        </w:tc>
        <w:tc>
          <w:tcPr>
            <w:tcW w:w="0" w:type="auto"/>
            <w:vMerge/>
            <w:vAlign w:val="center"/>
            <w:hideMark/>
          </w:tcPr>
          <w:p w14:paraId="0066EFA6" w14:textId="32805881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</w:p>
        </w:tc>
      </w:tr>
      <w:tr w:rsidR="00125ACA" w:rsidRPr="00D1720F" w14:paraId="2AF6218F" w14:textId="77777777" w:rsidTr="0081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DA27A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t>Time Zone Difference</w:t>
            </w:r>
          </w:p>
        </w:tc>
        <w:tc>
          <w:tcPr>
            <w:tcW w:w="0" w:type="auto"/>
            <w:vAlign w:val="center"/>
            <w:hideMark/>
          </w:tcPr>
          <w:p w14:paraId="44DEDDCE" w14:textId="7777777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Time zone difference</w:t>
            </w:r>
          </w:p>
        </w:tc>
        <w:tc>
          <w:tcPr>
            <w:tcW w:w="0" w:type="auto"/>
            <w:vAlign w:val="center"/>
            <w:hideMark/>
          </w:tcPr>
          <w:p w14:paraId="34EFFAF8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Difference in time zones between team members</w:t>
            </w:r>
          </w:p>
        </w:tc>
        <w:tc>
          <w:tcPr>
            <w:tcW w:w="0" w:type="auto"/>
            <w:vMerge/>
            <w:vAlign w:val="center"/>
            <w:hideMark/>
          </w:tcPr>
          <w:p w14:paraId="757BD70E" w14:textId="5A955F0D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</w:p>
        </w:tc>
      </w:tr>
      <w:tr w:rsidR="00125ACA" w:rsidRPr="00D1720F" w14:paraId="18C03646" w14:textId="77777777" w:rsidTr="0081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22CF6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t>Language/Cultural Difference</w:t>
            </w:r>
          </w:p>
        </w:tc>
        <w:tc>
          <w:tcPr>
            <w:tcW w:w="0" w:type="auto"/>
            <w:vAlign w:val="center"/>
            <w:hideMark/>
          </w:tcPr>
          <w:p w14:paraId="1A33B42F" w14:textId="7777777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Language/Cultural difference</w:t>
            </w:r>
          </w:p>
        </w:tc>
        <w:tc>
          <w:tcPr>
            <w:tcW w:w="0" w:type="auto"/>
            <w:vAlign w:val="center"/>
            <w:hideMark/>
          </w:tcPr>
          <w:p w14:paraId="4C94283E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Differences in language or culture affecting the project</w:t>
            </w:r>
          </w:p>
        </w:tc>
        <w:tc>
          <w:tcPr>
            <w:tcW w:w="0" w:type="auto"/>
            <w:vMerge/>
            <w:vAlign w:val="center"/>
            <w:hideMark/>
          </w:tcPr>
          <w:p w14:paraId="6AD8C310" w14:textId="4896190D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</w:p>
        </w:tc>
      </w:tr>
      <w:tr w:rsidR="00125ACA" w:rsidRPr="00D1720F" w14:paraId="0388B380" w14:textId="77777777" w:rsidTr="0081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EDFD7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t>Project Management Effort</w:t>
            </w:r>
          </w:p>
        </w:tc>
        <w:tc>
          <w:tcPr>
            <w:tcW w:w="0" w:type="auto"/>
            <w:vAlign w:val="center"/>
            <w:hideMark/>
          </w:tcPr>
          <w:p w14:paraId="070E0EBB" w14:textId="7777777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Project Management Effort</w:t>
            </w:r>
          </w:p>
        </w:tc>
        <w:tc>
          <w:tcPr>
            <w:tcW w:w="0" w:type="auto"/>
            <w:vAlign w:val="center"/>
            <w:hideMark/>
          </w:tcPr>
          <w:p w14:paraId="4157C452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Effort required for managing the project</w:t>
            </w:r>
          </w:p>
        </w:tc>
        <w:tc>
          <w:tcPr>
            <w:tcW w:w="0" w:type="auto"/>
            <w:vMerge/>
            <w:vAlign w:val="center"/>
            <w:hideMark/>
          </w:tcPr>
          <w:p w14:paraId="5F1353F4" w14:textId="2947E80D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</w:p>
        </w:tc>
      </w:tr>
      <w:tr w:rsidR="00125ACA" w:rsidRPr="00D1720F" w14:paraId="6F9B5F23" w14:textId="77777777" w:rsidTr="0081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AF2A5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t>Contract Design</w:t>
            </w:r>
          </w:p>
        </w:tc>
        <w:tc>
          <w:tcPr>
            <w:tcW w:w="0" w:type="auto"/>
            <w:vAlign w:val="center"/>
            <w:hideMark/>
          </w:tcPr>
          <w:p w14:paraId="721B5FCE" w14:textId="7777777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Contract Design</w:t>
            </w:r>
          </w:p>
        </w:tc>
        <w:tc>
          <w:tcPr>
            <w:tcW w:w="0" w:type="auto"/>
            <w:vAlign w:val="center"/>
            <w:hideMark/>
          </w:tcPr>
          <w:p w14:paraId="1F376710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Design and terms of contracts involved in the project</w:t>
            </w:r>
          </w:p>
        </w:tc>
        <w:tc>
          <w:tcPr>
            <w:tcW w:w="0" w:type="auto"/>
            <w:vMerge/>
            <w:vAlign w:val="center"/>
            <w:hideMark/>
          </w:tcPr>
          <w:p w14:paraId="2B7982CB" w14:textId="794FBB5B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</w:p>
        </w:tc>
      </w:tr>
      <w:tr w:rsidR="00125ACA" w:rsidRPr="00D1720F" w14:paraId="3E4C6096" w14:textId="77777777" w:rsidTr="0081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DC72A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lastRenderedPageBreak/>
              <w:t>Rework</w:t>
            </w:r>
          </w:p>
        </w:tc>
        <w:tc>
          <w:tcPr>
            <w:tcW w:w="0" w:type="auto"/>
            <w:vAlign w:val="center"/>
            <w:hideMark/>
          </w:tcPr>
          <w:p w14:paraId="5DEE5D10" w14:textId="7777777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Rework</w:t>
            </w:r>
          </w:p>
        </w:tc>
        <w:tc>
          <w:tcPr>
            <w:tcW w:w="0" w:type="auto"/>
            <w:vAlign w:val="center"/>
            <w:hideMark/>
          </w:tcPr>
          <w:p w14:paraId="1C75219B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The amount of work that needs to be redone due to errors or changes</w:t>
            </w:r>
          </w:p>
        </w:tc>
        <w:tc>
          <w:tcPr>
            <w:tcW w:w="0" w:type="auto"/>
            <w:vMerge/>
            <w:vAlign w:val="center"/>
            <w:hideMark/>
          </w:tcPr>
          <w:p w14:paraId="5496F546" w14:textId="734B2560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</w:p>
        </w:tc>
      </w:tr>
      <w:tr w:rsidR="00125ACA" w:rsidRPr="00D1720F" w14:paraId="03195B81" w14:textId="77777777" w:rsidTr="0081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23263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t>Requirements Legibility</w:t>
            </w:r>
          </w:p>
        </w:tc>
        <w:tc>
          <w:tcPr>
            <w:tcW w:w="0" w:type="auto"/>
            <w:vAlign w:val="center"/>
            <w:hideMark/>
          </w:tcPr>
          <w:p w14:paraId="21F3B5EA" w14:textId="7777777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Requirements Legibility</w:t>
            </w:r>
          </w:p>
        </w:tc>
        <w:tc>
          <w:tcPr>
            <w:tcW w:w="0" w:type="auto"/>
            <w:vAlign w:val="center"/>
            <w:hideMark/>
          </w:tcPr>
          <w:p w14:paraId="1D96A375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Clarity of the project requirements</w:t>
            </w:r>
          </w:p>
        </w:tc>
        <w:tc>
          <w:tcPr>
            <w:tcW w:w="0" w:type="auto"/>
            <w:vMerge/>
            <w:vAlign w:val="center"/>
            <w:hideMark/>
          </w:tcPr>
          <w:p w14:paraId="370983FD" w14:textId="24D7074B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</w:p>
        </w:tc>
      </w:tr>
      <w:tr w:rsidR="00125ACA" w:rsidRPr="00D1720F" w14:paraId="5B699240" w14:textId="77777777" w:rsidTr="0081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80820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t>Sharing of Resources</w:t>
            </w:r>
          </w:p>
        </w:tc>
        <w:tc>
          <w:tcPr>
            <w:tcW w:w="0" w:type="auto"/>
            <w:vAlign w:val="center"/>
            <w:hideMark/>
          </w:tcPr>
          <w:p w14:paraId="40BCB088" w14:textId="7777777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Sharing of Resources</w:t>
            </w:r>
          </w:p>
        </w:tc>
        <w:tc>
          <w:tcPr>
            <w:tcW w:w="0" w:type="auto"/>
            <w:vAlign w:val="center"/>
            <w:hideMark/>
          </w:tcPr>
          <w:p w14:paraId="21CD3A62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Degree to which resources are shared across teams or departments</w:t>
            </w:r>
          </w:p>
        </w:tc>
        <w:tc>
          <w:tcPr>
            <w:tcW w:w="0" w:type="auto"/>
            <w:vMerge/>
            <w:vAlign w:val="center"/>
            <w:hideMark/>
          </w:tcPr>
          <w:p w14:paraId="5945876F" w14:textId="25429F49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</w:p>
        </w:tc>
      </w:tr>
      <w:tr w:rsidR="00125ACA" w:rsidRPr="00D1720F" w14:paraId="4F44E6CD" w14:textId="77777777" w:rsidTr="0081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C94C9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t>Development Productivity</w:t>
            </w:r>
          </w:p>
        </w:tc>
        <w:tc>
          <w:tcPr>
            <w:tcW w:w="0" w:type="auto"/>
            <w:vAlign w:val="center"/>
            <w:hideMark/>
          </w:tcPr>
          <w:p w14:paraId="6F84E6AA" w14:textId="7777777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Development Productivity</w:t>
            </w:r>
          </w:p>
        </w:tc>
        <w:tc>
          <w:tcPr>
            <w:tcW w:w="0" w:type="auto"/>
            <w:vAlign w:val="center"/>
            <w:hideMark/>
          </w:tcPr>
          <w:p w14:paraId="58920D81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Productivity of the development process</w:t>
            </w:r>
          </w:p>
        </w:tc>
        <w:tc>
          <w:tcPr>
            <w:tcW w:w="0" w:type="auto"/>
            <w:vMerge/>
            <w:vAlign w:val="center"/>
            <w:hideMark/>
          </w:tcPr>
          <w:p w14:paraId="761CF08A" w14:textId="6BA3C675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</w:p>
        </w:tc>
      </w:tr>
      <w:tr w:rsidR="00125ACA" w:rsidRPr="00D1720F" w14:paraId="3CFC7B0D" w14:textId="77777777" w:rsidTr="0081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72C4D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t>Reuse</w:t>
            </w:r>
          </w:p>
        </w:tc>
        <w:tc>
          <w:tcPr>
            <w:tcW w:w="0" w:type="auto"/>
            <w:vAlign w:val="center"/>
            <w:hideMark/>
          </w:tcPr>
          <w:p w14:paraId="284B5A0B" w14:textId="7777777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Reuse</w:t>
            </w:r>
          </w:p>
        </w:tc>
        <w:tc>
          <w:tcPr>
            <w:tcW w:w="0" w:type="auto"/>
            <w:vAlign w:val="center"/>
            <w:hideMark/>
          </w:tcPr>
          <w:p w14:paraId="6DCA2A31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Degree of reuse of existing components or code</w:t>
            </w:r>
          </w:p>
        </w:tc>
        <w:tc>
          <w:tcPr>
            <w:tcW w:w="0" w:type="auto"/>
            <w:vMerge/>
            <w:vAlign w:val="center"/>
            <w:hideMark/>
          </w:tcPr>
          <w:p w14:paraId="7FC17D9A" w14:textId="052EAFEA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</w:p>
        </w:tc>
      </w:tr>
      <w:tr w:rsidR="00125ACA" w:rsidRPr="00D1720F" w14:paraId="10493F2D" w14:textId="77777777" w:rsidTr="0081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9702C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t>Process Compliance</w:t>
            </w:r>
          </w:p>
        </w:tc>
        <w:tc>
          <w:tcPr>
            <w:tcW w:w="0" w:type="auto"/>
            <w:vAlign w:val="center"/>
            <w:hideMark/>
          </w:tcPr>
          <w:p w14:paraId="2E2128A5" w14:textId="7777777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Process Compliance</w:t>
            </w:r>
          </w:p>
        </w:tc>
        <w:tc>
          <w:tcPr>
            <w:tcW w:w="0" w:type="auto"/>
            <w:vAlign w:val="center"/>
            <w:hideMark/>
          </w:tcPr>
          <w:p w14:paraId="4921018E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Adherence to established processes during project execution</w:t>
            </w:r>
          </w:p>
        </w:tc>
        <w:tc>
          <w:tcPr>
            <w:tcW w:w="0" w:type="auto"/>
            <w:vMerge/>
            <w:vAlign w:val="center"/>
            <w:hideMark/>
          </w:tcPr>
          <w:p w14:paraId="12458698" w14:textId="32856CAC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</w:p>
        </w:tc>
      </w:tr>
      <w:tr w:rsidR="00125ACA" w:rsidRPr="00D1720F" w14:paraId="5DCBC1B9" w14:textId="77777777" w:rsidTr="0081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95F89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t>Process Maturity</w:t>
            </w:r>
          </w:p>
        </w:tc>
        <w:tc>
          <w:tcPr>
            <w:tcW w:w="0" w:type="auto"/>
            <w:vAlign w:val="center"/>
            <w:hideMark/>
          </w:tcPr>
          <w:p w14:paraId="33A301D5" w14:textId="7777777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Process Maturity</w:t>
            </w:r>
          </w:p>
        </w:tc>
        <w:tc>
          <w:tcPr>
            <w:tcW w:w="0" w:type="auto"/>
            <w:vAlign w:val="center"/>
            <w:hideMark/>
          </w:tcPr>
          <w:p w14:paraId="0F8A13E9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Maturity of the processes used in project development</w:t>
            </w:r>
          </w:p>
        </w:tc>
        <w:tc>
          <w:tcPr>
            <w:tcW w:w="0" w:type="auto"/>
            <w:vMerge/>
            <w:vAlign w:val="center"/>
            <w:hideMark/>
          </w:tcPr>
          <w:p w14:paraId="3F2A88B8" w14:textId="3E318199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</w:p>
        </w:tc>
      </w:tr>
      <w:tr w:rsidR="00125ACA" w:rsidRPr="00D1720F" w14:paraId="54223FB0" w14:textId="77777777" w:rsidTr="0081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3CFF7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t>Process Model</w:t>
            </w:r>
          </w:p>
        </w:tc>
        <w:tc>
          <w:tcPr>
            <w:tcW w:w="0" w:type="auto"/>
            <w:vAlign w:val="center"/>
            <w:hideMark/>
          </w:tcPr>
          <w:p w14:paraId="14DE16F1" w14:textId="7777777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Process Model</w:t>
            </w:r>
          </w:p>
        </w:tc>
        <w:tc>
          <w:tcPr>
            <w:tcW w:w="0" w:type="auto"/>
            <w:vAlign w:val="center"/>
            <w:hideMark/>
          </w:tcPr>
          <w:p w14:paraId="2722D7B8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Model used to guide the development process</w:t>
            </w:r>
          </w:p>
        </w:tc>
        <w:tc>
          <w:tcPr>
            <w:tcW w:w="0" w:type="auto"/>
            <w:vMerge/>
            <w:vAlign w:val="center"/>
            <w:hideMark/>
          </w:tcPr>
          <w:p w14:paraId="7EBA8236" w14:textId="38F47A08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</w:p>
        </w:tc>
      </w:tr>
      <w:tr w:rsidR="00125ACA" w:rsidRPr="00D1720F" w14:paraId="79E9846D" w14:textId="77777777" w:rsidTr="00817DDA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0F21655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b/>
                <w:bCs/>
                <w:color w:val="212121"/>
                <w:lang w:val="en-ID"/>
              </w:rPr>
              <w:t>Work Pressure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24F9B17" w14:textId="77777777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Work Pressure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2FD7D85" w14:textId="77777777" w:rsidR="00125ACA" w:rsidRPr="00D1720F" w:rsidRDefault="00125ACA" w:rsidP="00FF5DCD">
            <w:pPr>
              <w:jc w:val="both"/>
              <w:rPr>
                <w:rFonts w:ascii="Times New Roman" w:hAnsi="Times New Roman" w:cs="Times New Roman"/>
                <w:color w:val="212121"/>
                <w:lang w:val="en-ID"/>
              </w:rPr>
            </w:pPr>
            <w:r w:rsidRPr="00D1720F">
              <w:rPr>
                <w:rFonts w:ascii="Times New Roman" w:hAnsi="Times New Roman" w:cs="Times New Roman"/>
                <w:color w:val="212121"/>
                <w:lang w:val="en-ID"/>
              </w:rPr>
              <w:t>The level of pressure to complete the project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  <w:hideMark/>
          </w:tcPr>
          <w:p w14:paraId="31C5520D" w14:textId="28DE2F8F" w:rsidR="00125ACA" w:rsidRPr="00D1720F" w:rsidRDefault="00125ACA" w:rsidP="00817DDA">
            <w:pPr>
              <w:jc w:val="center"/>
              <w:rPr>
                <w:rFonts w:ascii="Times New Roman" w:hAnsi="Times New Roman" w:cs="Times New Roman"/>
                <w:color w:val="212121"/>
                <w:lang w:val="en-ID"/>
              </w:rPr>
            </w:pPr>
          </w:p>
        </w:tc>
      </w:tr>
    </w:tbl>
    <w:p w14:paraId="0E8A4349" w14:textId="77777777" w:rsidR="00F06E73" w:rsidRPr="00B978D6" w:rsidRDefault="00F06E73" w:rsidP="00C74AA8">
      <w:pPr>
        <w:rPr>
          <w:rFonts w:ascii="Times New Roman" w:hAnsi="Times New Roman" w:cs="Times New Roman"/>
          <w:color w:val="212121"/>
        </w:rPr>
      </w:pPr>
    </w:p>
    <w:sectPr w:rsidR="00F06E73" w:rsidRPr="00B978D6" w:rsidSect="002365F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5927977">
    <w:abstractNumId w:val="8"/>
  </w:num>
  <w:num w:numId="2" w16cid:durableId="988821399">
    <w:abstractNumId w:val="6"/>
  </w:num>
  <w:num w:numId="3" w16cid:durableId="1104157190">
    <w:abstractNumId w:val="5"/>
  </w:num>
  <w:num w:numId="4" w16cid:durableId="2090302191">
    <w:abstractNumId w:val="4"/>
  </w:num>
  <w:num w:numId="5" w16cid:durableId="1764107800">
    <w:abstractNumId w:val="7"/>
  </w:num>
  <w:num w:numId="6" w16cid:durableId="584413179">
    <w:abstractNumId w:val="3"/>
  </w:num>
  <w:num w:numId="7" w16cid:durableId="437797399">
    <w:abstractNumId w:val="2"/>
  </w:num>
  <w:num w:numId="8" w16cid:durableId="719934857">
    <w:abstractNumId w:val="1"/>
  </w:num>
  <w:num w:numId="9" w16cid:durableId="2014062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6CEB"/>
    <w:rsid w:val="00120E57"/>
    <w:rsid w:val="00125ACA"/>
    <w:rsid w:val="0015074B"/>
    <w:rsid w:val="002365F5"/>
    <w:rsid w:val="002560BF"/>
    <w:rsid w:val="0029639D"/>
    <w:rsid w:val="00326F90"/>
    <w:rsid w:val="00441F97"/>
    <w:rsid w:val="00523C54"/>
    <w:rsid w:val="009D0A25"/>
    <w:rsid w:val="00AA1D8D"/>
    <w:rsid w:val="00B47730"/>
    <w:rsid w:val="00B978D6"/>
    <w:rsid w:val="00BB3120"/>
    <w:rsid w:val="00C70C47"/>
    <w:rsid w:val="00C74AA8"/>
    <w:rsid w:val="00C90A48"/>
    <w:rsid w:val="00CB0664"/>
    <w:rsid w:val="00D1720F"/>
    <w:rsid w:val="00F06E73"/>
    <w:rsid w:val="00FC693F"/>
    <w:rsid w:val="00FF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62D909"/>
  <w14:defaultImageDpi w14:val="300"/>
  <w15:docId w15:val="{65C50971-21BF-4E84-9260-D28FAEEB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MyBook PRO K5</cp:lastModifiedBy>
  <cp:revision>8</cp:revision>
  <cp:lastPrinted>2025-06-06T13:23:00Z</cp:lastPrinted>
  <dcterms:created xsi:type="dcterms:W3CDTF">2025-05-26T23:02:00Z</dcterms:created>
  <dcterms:modified xsi:type="dcterms:W3CDTF">2025-06-06T13:24:00Z</dcterms:modified>
  <cp:category/>
</cp:coreProperties>
</file>